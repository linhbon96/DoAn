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E4D2E3" w14:textId="77777777" w:rsidR="00060E3F" w:rsidRPr="00060E3F" w:rsidRDefault="00060E3F" w:rsidP="00060E3F">
      <w:pPr>
        <w:spacing w:line="240" w:lineRule="auto"/>
        <w:jc w:val="center"/>
        <w:outlineLvl w:val="0"/>
        <w:rPr>
          <w:rFonts w:ascii="Times New Roman" w:hAnsi="Times New Roman" w:cs="Times New Roman"/>
          <w:b/>
          <w:sz w:val="30"/>
        </w:rPr>
      </w:pPr>
      <w:r w:rsidRPr="00060E3F">
        <w:rPr>
          <w:rFonts w:ascii="Times New Roman" w:hAnsi="Times New Roman" w:cs="Times New Roman"/>
          <w:b/>
          <w:sz w:val="30"/>
        </w:rPr>
        <w:t>TRƯỜNG ĐẠI HỌC BÁCH KHOA HÀ NỘI</w:t>
      </w:r>
    </w:p>
    <w:p w14:paraId="287B0F21" w14:textId="77777777" w:rsidR="00060E3F" w:rsidRPr="00060E3F" w:rsidRDefault="00060E3F" w:rsidP="00060E3F">
      <w:pPr>
        <w:spacing w:line="240" w:lineRule="auto"/>
        <w:jc w:val="center"/>
        <w:rPr>
          <w:rFonts w:ascii="Times New Roman" w:hAnsi="Times New Roman" w:cs="Times New Roman"/>
          <w:b/>
          <w:sz w:val="30"/>
        </w:rPr>
      </w:pPr>
      <w:r w:rsidRPr="00060E3F">
        <w:rPr>
          <w:rFonts w:ascii="Times New Roman" w:hAnsi="Times New Roman" w:cs="Times New Roman"/>
          <w:b/>
          <w:sz w:val="30"/>
        </w:rPr>
        <w:t>KHOA/VIỆN …………</w:t>
      </w:r>
      <w:proofErr w:type="gramStart"/>
      <w:r w:rsidRPr="00060E3F">
        <w:rPr>
          <w:rFonts w:ascii="Times New Roman" w:hAnsi="Times New Roman" w:cs="Times New Roman"/>
          <w:b/>
          <w:sz w:val="30"/>
        </w:rPr>
        <w:t>…..</w:t>
      </w:r>
      <w:proofErr w:type="gramEnd"/>
      <w:r w:rsidRPr="00060E3F">
        <w:rPr>
          <w:rFonts w:ascii="Times New Roman" w:hAnsi="Times New Roman" w:cs="Times New Roman"/>
          <w:b/>
          <w:sz w:val="30"/>
        </w:rPr>
        <w:t>…………..</w:t>
      </w:r>
    </w:p>
    <w:p w14:paraId="14003577" w14:textId="77777777" w:rsidR="00060E3F" w:rsidRPr="00060E3F" w:rsidRDefault="00060E3F" w:rsidP="00060E3F">
      <w:pPr>
        <w:spacing w:line="240" w:lineRule="auto"/>
        <w:jc w:val="center"/>
        <w:rPr>
          <w:rFonts w:ascii="Times New Roman" w:hAnsi="Times New Roman" w:cs="Times New Roman"/>
          <w:sz w:val="36"/>
          <w:szCs w:val="36"/>
        </w:rPr>
      </w:pPr>
      <w:r w:rsidRPr="00060E3F">
        <w:rPr>
          <w:rFonts w:ascii="Times New Roman" w:hAnsi="Times New Roman" w:cs="Times New Roman"/>
          <w:b/>
          <w:sz w:val="34"/>
          <w:szCs w:val="34"/>
        </w:rPr>
        <w:t>---</w:t>
      </w:r>
      <w:r w:rsidRPr="00060E3F">
        <w:rPr>
          <w:rFonts w:ascii="Times New Roman" w:hAnsi="Times New Roman" w:cs="Times New Roman"/>
          <w:b/>
          <w:sz w:val="34"/>
          <w:szCs w:val="34"/>
        </w:rPr>
        <w:sym w:font="Wingdings" w:char="F097"/>
      </w:r>
      <w:r w:rsidRPr="00060E3F">
        <w:rPr>
          <w:rFonts w:ascii="Times New Roman" w:hAnsi="Times New Roman" w:cs="Times New Roman"/>
          <w:sz w:val="34"/>
          <w:szCs w:val="34"/>
        </w:rPr>
        <w:sym w:font="Wingdings" w:char="F026"/>
      </w:r>
      <w:r w:rsidRPr="00060E3F">
        <w:rPr>
          <w:rFonts w:ascii="Times New Roman" w:hAnsi="Times New Roman" w:cs="Times New Roman"/>
          <w:b/>
          <w:sz w:val="34"/>
          <w:szCs w:val="34"/>
        </w:rPr>
        <w:sym w:font="Wingdings" w:char="F096"/>
      </w:r>
      <w:r w:rsidRPr="00060E3F">
        <w:rPr>
          <w:rFonts w:ascii="Times New Roman" w:hAnsi="Times New Roman" w:cs="Times New Roman"/>
          <w:b/>
          <w:sz w:val="34"/>
          <w:szCs w:val="34"/>
        </w:rPr>
        <w:t>---</w:t>
      </w:r>
    </w:p>
    <w:p w14:paraId="670FCCDA" w14:textId="77777777" w:rsidR="00060E3F" w:rsidRPr="00060E3F" w:rsidRDefault="00060E3F" w:rsidP="00060E3F">
      <w:pPr>
        <w:spacing w:line="240" w:lineRule="auto"/>
        <w:jc w:val="center"/>
        <w:rPr>
          <w:rFonts w:ascii="Times New Roman" w:hAnsi="Times New Roman" w:cs="Times New Roman"/>
          <w:b/>
          <w:sz w:val="30"/>
        </w:rPr>
      </w:pPr>
    </w:p>
    <w:p w14:paraId="6432B0FE" w14:textId="77777777" w:rsidR="00060E3F" w:rsidRPr="00060E3F" w:rsidRDefault="00060E3F" w:rsidP="00060E3F">
      <w:pPr>
        <w:spacing w:line="240" w:lineRule="auto"/>
        <w:jc w:val="center"/>
        <w:rPr>
          <w:rFonts w:ascii="Times New Roman" w:hAnsi="Times New Roman" w:cs="Times New Roman"/>
          <w:b/>
          <w:sz w:val="44"/>
          <w:szCs w:val="44"/>
        </w:rPr>
      </w:pPr>
    </w:p>
    <w:p w14:paraId="07BCEC66" w14:textId="77777777" w:rsidR="00060E3F" w:rsidRPr="00060E3F" w:rsidRDefault="00060E3F" w:rsidP="00060E3F">
      <w:pPr>
        <w:spacing w:line="240" w:lineRule="auto"/>
        <w:jc w:val="center"/>
        <w:rPr>
          <w:rFonts w:ascii="Times New Roman" w:hAnsi="Times New Roman" w:cs="Times New Roman"/>
          <w:b/>
          <w:sz w:val="44"/>
          <w:szCs w:val="44"/>
        </w:rPr>
      </w:pPr>
      <w:r w:rsidRPr="00060E3F">
        <w:rPr>
          <w:rFonts w:ascii="Times New Roman" w:hAnsi="Times New Roman" w:cs="Times New Roman"/>
          <w:noProof/>
        </w:rPr>
        <w:drawing>
          <wp:inline distT="0" distB="0" distL="0" distR="0" wp14:anchorId="505C8788" wp14:editId="08C83EC2">
            <wp:extent cx="1390650" cy="211455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90650" cy="2114550"/>
                    </a:xfrm>
                    <a:prstGeom prst="rect">
                      <a:avLst/>
                    </a:prstGeom>
                    <a:noFill/>
                    <a:ln>
                      <a:noFill/>
                    </a:ln>
                  </pic:spPr>
                </pic:pic>
              </a:graphicData>
            </a:graphic>
          </wp:inline>
        </w:drawing>
      </w:r>
    </w:p>
    <w:p w14:paraId="75C5BCA6" w14:textId="77777777" w:rsidR="00060E3F" w:rsidRPr="00060E3F" w:rsidRDefault="00060E3F" w:rsidP="00060E3F">
      <w:pPr>
        <w:spacing w:line="240" w:lineRule="auto"/>
        <w:jc w:val="center"/>
        <w:rPr>
          <w:rFonts w:ascii="Times New Roman" w:hAnsi="Times New Roman" w:cs="Times New Roman"/>
          <w:b/>
          <w:sz w:val="44"/>
          <w:szCs w:val="44"/>
        </w:rPr>
      </w:pPr>
    </w:p>
    <w:p w14:paraId="3DE323F7" w14:textId="77777777" w:rsidR="00060E3F" w:rsidRPr="00060E3F" w:rsidRDefault="00060E3F" w:rsidP="00060E3F">
      <w:pPr>
        <w:spacing w:line="240" w:lineRule="auto"/>
        <w:jc w:val="center"/>
        <w:rPr>
          <w:rFonts w:ascii="Times New Roman" w:hAnsi="Times New Roman" w:cs="Times New Roman"/>
          <w:b/>
          <w:sz w:val="44"/>
          <w:szCs w:val="44"/>
        </w:rPr>
      </w:pPr>
    </w:p>
    <w:p w14:paraId="4DE797B7" w14:textId="77777777" w:rsidR="00060E3F" w:rsidRPr="00060E3F" w:rsidRDefault="00060E3F" w:rsidP="00060E3F">
      <w:pPr>
        <w:spacing w:line="240" w:lineRule="auto"/>
        <w:jc w:val="center"/>
        <w:rPr>
          <w:rFonts w:ascii="Times New Roman" w:hAnsi="Times New Roman" w:cs="Times New Roman"/>
          <w:b/>
          <w:sz w:val="48"/>
          <w:szCs w:val="48"/>
        </w:rPr>
      </w:pPr>
      <w:r w:rsidRPr="00060E3F">
        <w:rPr>
          <w:rFonts w:ascii="Times New Roman" w:hAnsi="Times New Roman" w:cs="Times New Roman"/>
          <w:b/>
          <w:sz w:val="48"/>
          <w:szCs w:val="48"/>
        </w:rPr>
        <w:t>TIỂU LUẬN</w:t>
      </w:r>
    </w:p>
    <w:p w14:paraId="260CF7A0" w14:textId="64F4B0C3" w:rsidR="00060E3F" w:rsidRPr="00060E3F" w:rsidRDefault="00060E3F" w:rsidP="00060E3F">
      <w:pPr>
        <w:spacing w:before="160" w:line="240" w:lineRule="auto"/>
        <w:jc w:val="both"/>
        <w:rPr>
          <w:rFonts w:ascii="Times New Roman" w:hAnsi="Times New Roman" w:cs="Times New Roman"/>
          <w:b/>
          <w:sz w:val="32"/>
          <w:szCs w:val="32"/>
        </w:rPr>
      </w:pPr>
      <w:proofErr w:type="spellStart"/>
      <w:r w:rsidRPr="00060E3F">
        <w:rPr>
          <w:rFonts w:ascii="Times New Roman" w:hAnsi="Times New Roman" w:cs="Times New Roman"/>
          <w:b/>
          <w:sz w:val="32"/>
          <w:szCs w:val="32"/>
        </w:rPr>
        <w:t>Đề</w:t>
      </w:r>
      <w:proofErr w:type="spellEnd"/>
      <w:r w:rsidRPr="00060E3F">
        <w:rPr>
          <w:rFonts w:ascii="Times New Roman" w:hAnsi="Times New Roman" w:cs="Times New Roman"/>
          <w:b/>
          <w:sz w:val="32"/>
          <w:szCs w:val="32"/>
        </w:rPr>
        <w:t xml:space="preserve"> </w:t>
      </w:r>
      <w:proofErr w:type="spellStart"/>
      <w:proofErr w:type="gramStart"/>
      <w:r w:rsidRPr="00060E3F">
        <w:rPr>
          <w:rFonts w:ascii="Times New Roman" w:hAnsi="Times New Roman" w:cs="Times New Roman"/>
          <w:b/>
          <w:sz w:val="32"/>
          <w:szCs w:val="32"/>
        </w:rPr>
        <w:t>tài</w:t>
      </w:r>
      <w:proofErr w:type="spellEnd"/>
      <w:r w:rsidRPr="00060E3F">
        <w:rPr>
          <w:rFonts w:ascii="Times New Roman" w:hAnsi="Times New Roman" w:cs="Times New Roman"/>
          <w:b/>
          <w:sz w:val="32"/>
          <w:szCs w:val="32"/>
        </w:rPr>
        <w:t>:…</w:t>
      </w:r>
      <w:proofErr w:type="gramEnd"/>
      <w:r w:rsidRPr="00060E3F">
        <w:rPr>
          <w:rFonts w:ascii="Times New Roman" w:hAnsi="Times New Roman" w:cs="Times New Roman"/>
          <w:b/>
          <w:sz w:val="32"/>
          <w:szCs w:val="32"/>
        </w:rPr>
        <w:t>…………………………………………………………</w:t>
      </w:r>
    </w:p>
    <w:p w14:paraId="5A8485D2" w14:textId="77777777" w:rsidR="00060E3F" w:rsidRPr="00060E3F" w:rsidRDefault="00060E3F" w:rsidP="00060E3F">
      <w:pPr>
        <w:tabs>
          <w:tab w:val="left" w:pos="5175"/>
        </w:tabs>
        <w:spacing w:line="240" w:lineRule="auto"/>
        <w:jc w:val="center"/>
        <w:rPr>
          <w:rFonts w:ascii="Times New Roman" w:hAnsi="Times New Roman" w:cs="Times New Roman"/>
        </w:rPr>
      </w:pPr>
    </w:p>
    <w:p w14:paraId="290EBB2F" w14:textId="25FE9139" w:rsidR="00060E3F" w:rsidRPr="00060E3F" w:rsidRDefault="00060E3F" w:rsidP="00060E3F">
      <w:pPr>
        <w:tabs>
          <w:tab w:val="left" w:pos="3080"/>
        </w:tabs>
        <w:spacing w:line="240" w:lineRule="auto"/>
        <w:outlineLvl w:val="0"/>
        <w:rPr>
          <w:rFonts w:ascii="Times New Roman" w:hAnsi="Times New Roman" w:cs="Times New Roman"/>
          <w:b/>
          <w:i/>
          <w:iCs/>
          <w:sz w:val="26"/>
          <w:szCs w:val="26"/>
        </w:rPr>
      </w:pPr>
      <w:r w:rsidRPr="00060E3F">
        <w:rPr>
          <w:rFonts w:ascii="Times New Roman" w:hAnsi="Times New Roman" w:cs="Times New Roman"/>
          <w:b/>
          <w:bCs/>
          <w:i/>
          <w:iCs/>
        </w:rPr>
        <w:tab/>
      </w:r>
      <w:proofErr w:type="spellStart"/>
      <w:r w:rsidRPr="00060E3F">
        <w:rPr>
          <w:rFonts w:ascii="Times New Roman" w:hAnsi="Times New Roman" w:cs="Times New Roman"/>
          <w:b/>
          <w:i/>
          <w:iCs/>
          <w:sz w:val="26"/>
          <w:szCs w:val="26"/>
        </w:rPr>
        <w:t>Giáo</w:t>
      </w:r>
      <w:proofErr w:type="spellEnd"/>
      <w:r w:rsidRPr="00060E3F">
        <w:rPr>
          <w:rFonts w:ascii="Times New Roman" w:hAnsi="Times New Roman" w:cs="Times New Roman"/>
          <w:b/>
          <w:i/>
          <w:iCs/>
          <w:sz w:val="26"/>
          <w:szCs w:val="26"/>
        </w:rPr>
        <w:t xml:space="preserve"> </w:t>
      </w:r>
      <w:proofErr w:type="spellStart"/>
      <w:r w:rsidRPr="00060E3F">
        <w:rPr>
          <w:rFonts w:ascii="Times New Roman" w:hAnsi="Times New Roman" w:cs="Times New Roman"/>
          <w:b/>
          <w:i/>
          <w:iCs/>
          <w:sz w:val="26"/>
          <w:szCs w:val="26"/>
        </w:rPr>
        <w:t>viên</w:t>
      </w:r>
      <w:proofErr w:type="spellEnd"/>
      <w:r w:rsidRPr="00060E3F">
        <w:rPr>
          <w:rFonts w:ascii="Times New Roman" w:hAnsi="Times New Roman" w:cs="Times New Roman"/>
          <w:b/>
          <w:i/>
          <w:iCs/>
          <w:sz w:val="26"/>
          <w:szCs w:val="26"/>
        </w:rPr>
        <w:t xml:space="preserve"> </w:t>
      </w:r>
      <w:proofErr w:type="spellStart"/>
      <w:r w:rsidRPr="00060E3F">
        <w:rPr>
          <w:rFonts w:ascii="Times New Roman" w:hAnsi="Times New Roman" w:cs="Times New Roman"/>
          <w:b/>
          <w:i/>
          <w:iCs/>
          <w:sz w:val="26"/>
          <w:szCs w:val="26"/>
        </w:rPr>
        <w:t>hướng</w:t>
      </w:r>
      <w:proofErr w:type="spellEnd"/>
      <w:r w:rsidRPr="00060E3F">
        <w:rPr>
          <w:rFonts w:ascii="Times New Roman" w:hAnsi="Times New Roman" w:cs="Times New Roman"/>
          <w:b/>
          <w:i/>
          <w:iCs/>
          <w:sz w:val="26"/>
          <w:szCs w:val="26"/>
        </w:rPr>
        <w:t xml:space="preserve"> </w:t>
      </w:r>
      <w:proofErr w:type="spellStart"/>
      <w:r w:rsidRPr="00060E3F">
        <w:rPr>
          <w:rFonts w:ascii="Times New Roman" w:hAnsi="Times New Roman" w:cs="Times New Roman"/>
          <w:b/>
          <w:i/>
          <w:iCs/>
          <w:sz w:val="26"/>
          <w:szCs w:val="26"/>
        </w:rPr>
        <w:t>dẫn</w:t>
      </w:r>
      <w:proofErr w:type="spellEnd"/>
      <w:r w:rsidRPr="00060E3F">
        <w:rPr>
          <w:rFonts w:ascii="Times New Roman" w:hAnsi="Times New Roman" w:cs="Times New Roman"/>
          <w:b/>
          <w:i/>
          <w:iCs/>
          <w:sz w:val="26"/>
          <w:szCs w:val="26"/>
        </w:rPr>
        <w:t>: ………………………...</w:t>
      </w:r>
    </w:p>
    <w:p w14:paraId="352FB126" w14:textId="0DFD7AF9" w:rsidR="00060E3F" w:rsidRPr="00060E3F" w:rsidRDefault="00060E3F" w:rsidP="00060E3F">
      <w:pPr>
        <w:tabs>
          <w:tab w:val="left" w:pos="3080"/>
        </w:tabs>
        <w:spacing w:line="240" w:lineRule="auto"/>
        <w:outlineLvl w:val="0"/>
        <w:rPr>
          <w:rFonts w:ascii="Times New Roman" w:hAnsi="Times New Roman" w:cs="Times New Roman"/>
          <w:b/>
          <w:i/>
          <w:iCs/>
          <w:sz w:val="26"/>
          <w:szCs w:val="26"/>
        </w:rPr>
      </w:pPr>
      <w:r w:rsidRPr="00060E3F">
        <w:rPr>
          <w:rFonts w:ascii="Times New Roman" w:hAnsi="Times New Roman" w:cs="Times New Roman"/>
          <w:b/>
          <w:i/>
          <w:iCs/>
          <w:sz w:val="26"/>
          <w:szCs w:val="26"/>
        </w:rPr>
        <w:tab/>
        <w:t xml:space="preserve">Sinh </w:t>
      </w:r>
      <w:proofErr w:type="spellStart"/>
      <w:r w:rsidRPr="00060E3F">
        <w:rPr>
          <w:rFonts w:ascii="Times New Roman" w:hAnsi="Times New Roman" w:cs="Times New Roman"/>
          <w:b/>
          <w:i/>
          <w:iCs/>
          <w:sz w:val="26"/>
          <w:szCs w:val="26"/>
        </w:rPr>
        <w:t>viên</w:t>
      </w:r>
      <w:proofErr w:type="spellEnd"/>
      <w:r w:rsidRPr="00060E3F">
        <w:rPr>
          <w:rFonts w:ascii="Times New Roman" w:hAnsi="Times New Roman" w:cs="Times New Roman"/>
          <w:b/>
          <w:i/>
          <w:iCs/>
          <w:sz w:val="26"/>
          <w:szCs w:val="26"/>
        </w:rPr>
        <w:t xml:space="preserve"> </w:t>
      </w:r>
      <w:proofErr w:type="spellStart"/>
      <w:r w:rsidRPr="00060E3F">
        <w:rPr>
          <w:rFonts w:ascii="Times New Roman" w:hAnsi="Times New Roman" w:cs="Times New Roman"/>
          <w:b/>
          <w:i/>
          <w:iCs/>
          <w:sz w:val="26"/>
          <w:szCs w:val="26"/>
        </w:rPr>
        <w:t>thực</w:t>
      </w:r>
      <w:proofErr w:type="spellEnd"/>
      <w:r w:rsidRPr="00060E3F">
        <w:rPr>
          <w:rFonts w:ascii="Times New Roman" w:hAnsi="Times New Roman" w:cs="Times New Roman"/>
          <w:b/>
          <w:i/>
          <w:iCs/>
          <w:sz w:val="26"/>
          <w:szCs w:val="26"/>
        </w:rPr>
        <w:t xml:space="preserve"> </w:t>
      </w:r>
      <w:proofErr w:type="spellStart"/>
      <w:proofErr w:type="gramStart"/>
      <w:r w:rsidRPr="00060E3F">
        <w:rPr>
          <w:rFonts w:ascii="Times New Roman" w:hAnsi="Times New Roman" w:cs="Times New Roman"/>
          <w:b/>
          <w:i/>
          <w:iCs/>
          <w:sz w:val="26"/>
          <w:szCs w:val="26"/>
        </w:rPr>
        <w:t>hiện</w:t>
      </w:r>
      <w:proofErr w:type="spellEnd"/>
      <w:r w:rsidRPr="00060E3F">
        <w:rPr>
          <w:rFonts w:ascii="Times New Roman" w:hAnsi="Times New Roman" w:cs="Times New Roman"/>
          <w:b/>
          <w:i/>
          <w:iCs/>
          <w:sz w:val="26"/>
          <w:szCs w:val="26"/>
        </w:rPr>
        <w:t>:…</w:t>
      </w:r>
      <w:proofErr w:type="gramEnd"/>
      <w:r w:rsidRPr="00060E3F">
        <w:rPr>
          <w:rFonts w:ascii="Times New Roman" w:hAnsi="Times New Roman" w:cs="Times New Roman"/>
          <w:b/>
          <w:i/>
          <w:iCs/>
          <w:sz w:val="26"/>
          <w:szCs w:val="26"/>
        </w:rPr>
        <w:t>…………………..............</w:t>
      </w:r>
    </w:p>
    <w:p w14:paraId="01ABC5B1" w14:textId="0FDE6CBD" w:rsidR="00060E3F" w:rsidRPr="00060E3F" w:rsidRDefault="00060E3F" w:rsidP="00060E3F">
      <w:pPr>
        <w:tabs>
          <w:tab w:val="left" w:pos="3080"/>
        </w:tabs>
        <w:spacing w:line="240" w:lineRule="auto"/>
        <w:outlineLvl w:val="0"/>
        <w:rPr>
          <w:rFonts w:ascii="Times New Roman" w:hAnsi="Times New Roman" w:cs="Times New Roman"/>
          <w:b/>
          <w:i/>
          <w:iCs/>
          <w:sz w:val="26"/>
          <w:szCs w:val="26"/>
        </w:rPr>
      </w:pPr>
      <w:r w:rsidRPr="00060E3F">
        <w:rPr>
          <w:rFonts w:ascii="Times New Roman" w:hAnsi="Times New Roman" w:cs="Times New Roman"/>
          <w:b/>
          <w:i/>
          <w:iCs/>
          <w:sz w:val="26"/>
          <w:szCs w:val="26"/>
        </w:rPr>
        <w:tab/>
      </w:r>
      <w:proofErr w:type="spellStart"/>
      <w:r w:rsidRPr="00060E3F">
        <w:rPr>
          <w:rFonts w:ascii="Times New Roman" w:hAnsi="Times New Roman" w:cs="Times New Roman"/>
          <w:b/>
          <w:i/>
          <w:iCs/>
          <w:sz w:val="26"/>
          <w:szCs w:val="26"/>
        </w:rPr>
        <w:t>Nhóm</w:t>
      </w:r>
      <w:proofErr w:type="spellEnd"/>
      <w:r w:rsidRPr="00060E3F">
        <w:rPr>
          <w:rFonts w:ascii="Times New Roman" w:hAnsi="Times New Roman" w:cs="Times New Roman"/>
          <w:b/>
          <w:i/>
          <w:iCs/>
          <w:sz w:val="26"/>
          <w:szCs w:val="26"/>
        </w:rPr>
        <w:t>: …………………………………………</w:t>
      </w:r>
    </w:p>
    <w:p w14:paraId="35CBC455" w14:textId="4FB4C4F4" w:rsidR="00060E3F" w:rsidRPr="00060E3F" w:rsidRDefault="00060E3F" w:rsidP="00060E3F">
      <w:pPr>
        <w:tabs>
          <w:tab w:val="left" w:pos="3080"/>
        </w:tabs>
        <w:spacing w:line="240" w:lineRule="auto"/>
        <w:outlineLvl w:val="0"/>
        <w:rPr>
          <w:rFonts w:ascii="Times New Roman" w:hAnsi="Times New Roman" w:cs="Times New Roman"/>
          <w:b/>
        </w:rPr>
      </w:pPr>
      <w:r w:rsidRPr="00060E3F">
        <w:rPr>
          <w:rFonts w:ascii="Times New Roman" w:hAnsi="Times New Roman" w:cs="Times New Roman"/>
          <w:b/>
          <w:i/>
          <w:iCs/>
          <w:sz w:val="26"/>
          <w:szCs w:val="26"/>
        </w:rPr>
        <w:tab/>
      </w:r>
      <w:proofErr w:type="spellStart"/>
      <w:proofErr w:type="gramStart"/>
      <w:r w:rsidRPr="00060E3F">
        <w:rPr>
          <w:rFonts w:ascii="Times New Roman" w:hAnsi="Times New Roman" w:cs="Times New Roman"/>
          <w:b/>
          <w:i/>
          <w:iCs/>
          <w:sz w:val="26"/>
          <w:szCs w:val="26"/>
        </w:rPr>
        <w:t>Lớp</w:t>
      </w:r>
      <w:proofErr w:type="spellEnd"/>
      <w:r w:rsidRPr="00060E3F">
        <w:rPr>
          <w:rFonts w:ascii="Times New Roman" w:hAnsi="Times New Roman" w:cs="Times New Roman"/>
          <w:b/>
          <w:i/>
          <w:iCs/>
          <w:sz w:val="26"/>
          <w:szCs w:val="26"/>
        </w:rPr>
        <w:t>:…</w:t>
      </w:r>
      <w:proofErr w:type="gramEnd"/>
      <w:r w:rsidRPr="00060E3F">
        <w:rPr>
          <w:rFonts w:ascii="Times New Roman" w:hAnsi="Times New Roman" w:cs="Times New Roman"/>
          <w:b/>
          <w:i/>
          <w:iCs/>
          <w:sz w:val="26"/>
          <w:szCs w:val="26"/>
        </w:rPr>
        <w:t>…………………………………………</w:t>
      </w:r>
    </w:p>
    <w:p w14:paraId="6537D116" w14:textId="77777777" w:rsidR="00060E3F" w:rsidRPr="00060E3F" w:rsidRDefault="00060E3F" w:rsidP="00060E3F">
      <w:pPr>
        <w:spacing w:line="240" w:lineRule="auto"/>
        <w:rPr>
          <w:rFonts w:ascii="Times New Roman" w:hAnsi="Times New Roman" w:cs="Times New Roman"/>
        </w:rPr>
      </w:pPr>
    </w:p>
    <w:p w14:paraId="295D3287" w14:textId="77777777" w:rsidR="00060E3F" w:rsidRPr="00060E3F" w:rsidRDefault="00060E3F" w:rsidP="00060E3F">
      <w:pPr>
        <w:spacing w:line="240" w:lineRule="auto"/>
        <w:rPr>
          <w:rFonts w:ascii="Times New Roman" w:hAnsi="Times New Roman" w:cs="Times New Roman"/>
        </w:rPr>
      </w:pPr>
    </w:p>
    <w:p w14:paraId="77683058" w14:textId="77777777" w:rsidR="00060E3F" w:rsidRPr="00060E3F" w:rsidRDefault="00060E3F" w:rsidP="00060E3F">
      <w:pPr>
        <w:spacing w:line="240" w:lineRule="auto"/>
        <w:rPr>
          <w:rFonts w:ascii="Times New Roman" w:hAnsi="Times New Roman" w:cs="Times New Roman"/>
        </w:rPr>
      </w:pPr>
      <w:r w:rsidRPr="00060E3F">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051C3D7F" wp14:editId="276FDA46">
                <wp:simplePos x="0" y="0"/>
                <wp:positionH relativeFrom="column">
                  <wp:posOffset>954157</wp:posOffset>
                </wp:positionH>
                <wp:positionV relativeFrom="paragraph">
                  <wp:posOffset>104830</wp:posOffset>
                </wp:positionV>
                <wp:extent cx="3314700" cy="571500"/>
                <wp:effectExtent l="28575" t="12065" r="28575" b="6985"/>
                <wp:wrapNone/>
                <wp:docPr id="2"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14700" cy="571500"/>
                        </a:xfrm>
                        <a:prstGeom prst="ribbon2">
                          <a:avLst>
                            <a:gd name="adj1" fmla="val 33333"/>
                            <a:gd name="adj2" fmla="val 50000"/>
                          </a:avLst>
                        </a:prstGeom>
                        <a:gradFill rotWithShape="1">
                          <a:gsLst>
                            <a:gs pos="0">
                              <a:srgbClr val="FFFFFF"/>
                            </a:gs>
                            <a:gs pos="100000">
                              <a:srgbClr val="FFFFFF">
                                <a:gamma/>
                                <a:shade val="46275"/>
                                <a:invGamma/>
                              </a:srgbClr>
                            </a:gs>
                          </a:gsLst>
                          <a:path path="rect">
                            <a:fillToRect l="50000" t="50000" r="50000" b="50000"/>
                          </a:path>
                        </a:gradFill>
                        <a:ln w="9525">
                          <a:solidFill>
                            <a:srgbClr val="000000"/>
                          </a:solidFill>
                          <a:round/>
                          <a:headEnd/>
                          <a:tailEnd/>
                        </a:ln>
                      </wps:spPr>
                      <wps:txbx>
                        <w:txbxContent>
                          <w:p w14:paraId="46BBCF49" w14:textId="77777777" w:rsidR="00060E3F" w:rsidRPr="008C4DD8" w:rsidRDefault="00060E3F" w:rsidP="00060E3F">
                            <w:pPr>
                              <w:jc w:val="center"/>
                              <w:rPr>
                                <w:b/>
                                <w:i/>
                                <w:sz w:val="10"/>
                              </w:rPr>
                            </w:pPr>
                          </w:p>
                          <w:p w14:paraId="2E0C1094" w14:textId="77777777" w:rsidR="00060E3F" w:rsidRPr="00A15808" w:rsidRDefault="00060E3F" w:rsidP="00060E3F">
                            <w:pPr>
                              <w:jc w:val="center"/>
                              <w:rPr>
                                <w:b/>
                                <w:i/>
                              </w:rPr>
                            </w:pPr>
                            <w:proofErr w:type="spellStart"/>
                            <w:r>
                              <w:rPr>
                                <w:b/>
                                <w:i/>
                              </w:rPr>
                              <w:t>Năm</w:t>
                            </w:r>
                            <w:proofErr w:type="spellEnd"/>
                            <w:r>
                              <w:rPr>
                                <w:b/>
                                <w:i/>
                              </w:rPr>
                              <w:t xml:space="preserve"> </w:t>
                            </w:r>
                            <w:proofErr w:type="spellStart"/>
                            <w:r>
                              <w:rPr>
                                <w:b/>
                                <w:i/>
                              </w:rPr>
                              <w:t>học</w:t>
                            </w:r>
                            <w:proofErr w:type="spellEnd"/>
                            <w:r>
                              <w:rPr>
                                <w:b/>
                                <w:i/>
                              </w:rPr>
                              <w:t xml:space="preserve"> …… -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51C3D7F" id="_x0000_t54" coordsize="21600,21600" o:spt="54" adj="5400,18900" path="m0@29l@3@29qx@4@19l@4@10@5@10@5@19qy@6@29l@28@29@26@22@28@23@9@23@9@24qy@8,l@1,qx@0@24l@0@23,0@23,2700@22xem@4@19nfqy@3@20l@1@20qx@0@21@1@10l@4@10em@5@19nfqy@6@20l@8@20qx@9@21@8@10l@5@10em@0@21nfl@0@23em@9@21nfl@9@23e">
                <v:formulas>
                  <v:f eqn="val #0"/>
                  <v:f eqn="sum @0 675 0"/>
                  <v:f eqn="sum @1 675 0"/>
                  <v:f eqn="sum @2 675 0"/>
                  <v:f eqn="sum @3 675 0"/>
                  <v:f eqn="sum width 0 @4"/>
                  <v:f eqn="sum width 0 @3"/>
                  <v:f eqn="sum width 0 @2"/>
                  <v:f eqn="sum width 0 @1"/>
                  <v:f eqn="sum width 0 @0"/>
                  <v:f eqn="val #1"/>
                  <v:f eqn="prod @10 1 4"/>
                  <v:f eqn="prod @10 1 2"/>
                  <v:f eqn="prod @10 3 4"/>
                  <v:f eqn="prod height 3 4"/>
                  <v:f eqn="prod height 1 2"/>
                  <v:f eqn="prod height 1 4"/>
                  <v:f eqn="prod height 3 2"/>
                  <v:f eqn="prod height 2 3"/>
                  <v:f eqn="sum @11 @14 0"/>
                  <v:f eqn="sum @12 @15 0"/>
                  <v:f eqn="sum @13 @16 0"/>
                  <v:f eqn="sum @17 0 @20"/>
                  <v:f eqn="sum height 0 @10"/>
                  <v:f eqn="sum height 0 @19"/>
                  <v:f eqn="prod width 1 2"/>
                  <v:f eqn="sum width 0 2700"/>
                  <v:f eqn="sum @25 0 2700"/>
                  <v:f eqn="val width"/>
                  <v:f eqn="val height"/>
                </v:formulas>
                <v:path o:extrusionok="f" o:connecttype="custom" o:connectlocs="@25,0;2700,@22;@25,@10;@26,@22" o:connectangles="270,180,90,0" textboxrect="@0,0,@9,@10"/>
                <v:handles>
                  <v:h position="#0,topLeft" xrange="2700,8100"/>
                  <v:h position="center,#1" yrange="14400,21600"/>
                </v:handles>
                <o:complex v:ext="view"/>
              </v:shapetype>
              <v:shape id="AutoShape 3" o:spid="_x0000_s1026" type="#_x0000_t54" style="position:absolute;margin-left:75.15pt;margin-top:8.25pt;width:261pt;height: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" adj=",14400">
                <v:fill color2="#767676" rotate="t" focusposition=".5,.5" focussize="" focus="100%" type="gradientRadial">
                  <o:fill v:ext="view" type="gradientCenter"/>
                </v:fill>
                <v:textbox>
                  <w:txbxContent>
                    <w:p w14:paraId="46BBCF49" w14:textId="77777777" w:rsidR="00060E3F" w:rsidRPr="008C4DD8" w:rsidRDefault="00060E3F" w:rsidP="00060E3F">
                      <w:pPr>
                        <w:jc w:val="center"/>
                        <w:rPr>
                          <w:b/>
                          <w:i/>
                          <w:sz w:val="10"/>
                        </w:rPr>
                      </w:pPr>
                    </w:p>
                    <w:p w14:paraId="2E0C1094" w14:textId="77777777" w:rsidR="00060E3F" w:rsidRPr="00A15808" w:rsidRDefault="00060E3F" w:rsidP="00060E3F">
                      <w:pPr>
                        <w:jc w:val="center"/>
                        <w:rPr>
                          <w:b/>
                          <w:i/>
                        </w:rPr>
                      </w:pPr>
                      <w:proofErr w:type="spellStart"/>
                      <w:r>
                        <w:rPr>
                          <w:b/>
                          <w:i/>
                        </w:rPr>
                        <w:t>Năm</w:t>
                      </w:r>
                      <w:proofErr w:type="spellEnd"/>
                      <w:r>
                        <w:rPr>
                          <w:b/>
                          <w:i/>
                        </w:rPr>
                        <w:t xml:space="preserve"> </w:t>
                      </w:r>
                      <w:proofErr w:type="spellStart"/>
                      <w:r>
                        <w:rPr>
                          <w:b/>
                          <w:i/>
                        </w:rPr>
                        <w:t>học</w:t>
                      </w:r>
                      <w:proofErr w:type="spellEnd"/>
                      <w:r>
                        <w:rPr>
                          <w:b/>
                          <w:i/>
                        </w:rPr>
                        <w:t xml:space="preserve"> …… - ……</w:t>
                      </w:r>
                    </w:p>
                  </w:txbxContent>
                </v:textbox>
              </v:shape>
            </w:pict>
          </mc:Fallback>
        </mc:AlternateContent>
      </w:r>
    </w:p>
    <w:p w14:paraId="73138EDC" w14:textId="77777777" w:rsidR="00060E3F" w:rsidRPr="00060E3F" w:rsidRDefault="00060E3F" w:rsidP="00060E3F">
      <w:pPr>
        <w:spacing w:line="240" w:lineRule="auto"/>
        <w:rPr>
          <w:rFonts w:ascii="Times New Roman" w:hAnsi="Times New Roman" w:cs="Times New Roman"/>
        </w:rPr>
      </w:pPr>
    </w:p>
    <w:p w14:paraId="70486844" w14:textId="77777777" w:rsidR="00060E3F" w:rsidRDefault="00060E3F">
      <w:pPr>
        <w:pStyle w:val="TOCHeading"/>
      </w:pPr>
    </w:p>
    <w:p w14:paraId="188337DC" w14:textId="77777777" w:rsidR="00060E3F" w:rsidRDefault="00060E3F">
      <w:pPr>
        <w:rPr>
          <w:rFonts w:asciiTheme="majorHAnsi" w:eastAsiaTheme="majorEastAsia" w:hAnsiTheme="majorHAnsi" w:cstheme="majorBidi"/>
          <w:b/>
          <w:bCs/>
          <w:color w:val="365F91" w:themeColor="accent1" w:themeShade="BF"/>
          <w:sz w:val="28"/>
          <w:szCs w:val="28"/>
        </w:rPr>
      </w:pPr>
      <w:r>
        <w:br w:type="page"/>
      </w:r>
    </w:p>
    <w:bookmarkStart w:id="0" w:name="_Hlk183417414" w:displacedByCustomXml="next"/>
    <w:sdt>
      <w:sdtPr>
        <w:id w:val="891776489"/>
        <w:docPartObj>
          <w:docPartGallery w:val="Table of Contents"/>
          <w:docPartUnique/>
        </w:docPartObj>
      </w:sdtPr>
      <w:sdtEndPr>
        <w:rPr>
          <w:rFonts w:ascii="Courier New" w:eastAsiaTheme="minorEastAsia" w:hAnsi="Courier New" w:cstheme="minorBidi"/>
          <w:noProof/>
          <w:color w:val="auto"/>
          <w:sz w:val="20"/>
          <w:szCs w:val="22"/>
        </w:rPr>
      </w:sdtEndPr>
      <w:sdtContent>
        <w:p w14:paraId="6AEB62DB" w14:textId="24D4F336" w:rsidR="00060E3F" w:rsidRDefault="00060E3F">
          <w:pPr>
            <w:pStyle w:val="TOCHeading"/>
          </w:pPr>
          <w:proofErr w:type="spellStart"/>
          <w:r>
            <w:t>Mục</w:t>
          </w:r>
          <w:proofErr w:type="spellEnd"/>
          <w:r>
            <w:t xml:space="preserve"> </w:t>
          </w:r>
          <w:proofErr w:type="spellStart"/>
          <w:r>
            <w:t>Lục</w:t>
          </w:r>
          <w:proofErr w:type="spellEnd"/>
        </w:p>
        <w:p w14:paraId="6EE94A2B" w14:textId="0286CEAE" w:rsidR="00060E3F" w:rsidRDefault="00060E3F">
          <w:pPr>
            <w:pStyle w:val="TOC1"/>
            <w:tabs>
              <w:tab w:val="right" w:leader="dot" w:pos="8630"/>
            </w:tabs>
            <w:rPr>
              <w:rFonts w:asciiTheme="minorHAnsi" w:hAnsiTheme="minorHAnsi"/>
              <w:noProof/>
              <w:kern w:val="2"/>
              <w:sz w:val="22"/>
              <w14:ligatures w14:val="standardContextual"/>
            </w:rPr>
          </w:pPr>
          <w:r>
            <w:fldChar w:fldCharType="begin"/>
          </w:r>
          <w:r>
            <w:instrText xml:space="preserve"> TOC \o "1-3" \h \z \u </w:instrText>
          </w:r>
          <w:r>
            <w:fldChar w:fldCharType="separate"/>
          </w:r>
          <w:hyperlink w:anchor="_Toc183416794" w:history="1">
            <w:r w:rsidRPr="0042494A">
              <w:rPr>
                <w:rStyle w:val="Hyperlink"/>
                <w:rFonts w:ascii="Times New Roman" w:hAnsi="Times New Roman" w:cs="Times New Roman"/>
                <w:noProof/>
              </w:rPr>
              <w:t>Hệ thống quản lý bán vé xem phim trực tuyến</w:t>
            </w:r>
            <w:r>
              <w:rPr>
                <w:noProof/>
                <w:webHidden/>
              </w:rPr>
              <w:tab/>
            </w:r>
            <w:r>
              <w:rPr>
                <w:noProof/>
                <w:webHidden/>
              </w:rPr>
              <w:fldChar w:fldCharType="begin"/>
            </w:r>
            <w:r>
              <w:rPr>
                <w:noProof/>
                <w:webHidden/>
              </w:rPr>
              <w:instrText xml:space="preserve"> PAGEREF _Toc183416794 \h </w:instrText>
            </w:r>
            <w:r>
              <w:rPr>
                <w:noProof/>
                <w:webHidden/>
              </w:rPr>
            </w:r>
            <w:r>
              <w:rPr>
                <w:noProof/>
                <w:webHidden/>
              </w:rPr>
              <w:fldChar w:fldCharType="separate"/>
            </w:r>
            <w:r>
              <w:rPr>
                <w:noProof/>
                <w:webHidden/>
              </w:rPr>
              <w:t>2</w:t>
            </w:r>
            <w:r>
              <w:rPr>
                <w:noProof/>
                <w:webHidden/>
              </w:rPr>
              <w:fldChar w:fldCharType="end"/>
            </w:r>
          </w:hyperlink>
        </w:p>
        <w:p w14:paraId="06CF47B0" w14:textId="5BC60AEA" w:rsidR="00060E3F" w:rsidRDefault="00060E3F">
          <w:pPr>
            <w:pStyle w:val="TOC2"/>
            <w:tabs>
              <w:tab w:val="right" w:leader="dot" w:pos="8630"/>
            </w:tabs>
            <w:rPr>
              <w:rFonts w:asciiTheme="minorHAnsi" w:hAnsiTheme="minorHAnsi"/>
              <w:noProof/>
              <w:kern w:val="2"/>
              <w:sz w:val="22"/>
              <w14:ligatures w14:val="standardContextual"/>
            </w:rPr>
          </w:pPr>
          <w:hyperlink w:anchor="_Toc183416795" w:history="1">
            <w:r w:rsidRPr="0042494A">
              <w:rPr>
                <w:rStyle w:val="Hyperlink"/>
                <w:rFonts w:ascii="Times New Roman" w:hAnsi="Times New Roman" w:cs="Times New Roman"/>
                <w:noProof/>
              </w:rPr>
              <w:t>1. Tìm hiểu tổng quan về bài toán</w:t>
            </w:r>
            <w:r>
              <w:rPr>
                <w:noProof/>
                <w:webHidden/>
              </w:rPr>
              <w:tab/>
            </w:r>
            <w:r>
              <w:rPr>
                <w:noProof/>
                <w:webHidden/>
              </w:rPr>
              <w:fldChar w:fldCharType="begin"/>
            </w:r>
            <w:r>
              <w:rPr>
                <w:noProof/>
                <w:webHidden/>
              </w:rPr>
              <w:instrText xml:space="preserve"> PAGEREF _Toc183416795 \h </w:instrText>
            </w:r>
            <w:r>
              <w:rPr>
                <w:noProof/>
                <w:webHidden/>
              </w:rPr>
            </w:r>
            <w:r>
              <w:rPr>
                <w:noProof/>
                <w:webHidden/>
              </w:rPr>
              <w:fldChar w:fldCharType="separate"/>
            </w:r>
            <w:r>
              <w:rPr>
                <w:noProof/>
                <w:webHidden/>
              </w:rPr>
              <w:t>2</w:t>
            </w:r>
            <w:r>
              <w:rPr>
                <w:noProof/>
                <w:webHidden/>
              </w:rPr>
              <w:fldChar w:fldCharType="end"/>
            </w:r>
          </w:hyperlink>
        </w:p>
        <w:p w14:paraId="58FDEC59" w14:textId="362232F4" w:rsidR="00060E3F" w:rsidRDefault="00060E3F">
          <w:pPr>
            <w:pStyle w:val="TOC3"/>
            <w:tabs>
              <w:tab w:val="right" w:leader="dot" w:pos="8630"/>
            </w:tabs>
            <w:rPr>
              <w:rFonts w:asciiTheme="minorHAnsi" w:hAnsiTheme="minorHAnsi"/>
              <w:noProof/>
              <w:kern w:val="2"/>
              <w:sz w:val="22"/>
              <w14:ligatures w14:val="standardContextual"/>
            </w:rPr>
          </w:pPr>
          <w:hyperlink w:anchor="_Toc183416796" w:history="1">
            <w:r w:rsidRPr="0042494A">
              <w:rPr>
                <w:rStyle w:val="Hyperlink"/>
                <w:rFonts w:ascii="Times New Roman" w:hAnsi="Times New Roman" w:cs="Times New Roman"/>
                <w:noProof/>
              </w:rPr>
              <w:t>1.1 Quy trình vận hành của hệ thống bán vé tại các rạp phim</w:t>
            </w:r>
            <w:r>
              <w:rPr>
                <w:noProof/>
                <w:webHidden/>
              </w:rPr>
              <w:tab/>
            </w:r>
            <w:r>
              <w:rPr>
                <w:noProof/>
                <w:webHidden/>
              </w:rPr>
              <w:fldChar w:fldCharType="begin"/>
            </w:r>
            <w:r>
              <w:rPr>
                <w:noProof/>
                <w:webHidden/>
              </w:rPr>
              <w:instrText xml:space="preserve"> PAGEREF _Toc183416796 \h </w:instrText>
            </w:r>
            <w:r>
              <w:rPr>
                <w:noProof/>
                <w:webHidden/>
              </w:rPr>
            </w:r>
            <w:r>
              <w:rPr>
                <w:noProof/>
                <w:webHidden/>
              </w:rPr>
              <w:fldChar w:fldCharType="separate"/>
            </w:r>
            <w:r>
              <w:rPr>
                <w:noProof/>
                <w:webHidden/>
              </w:rPr>
              <w:t>2</w:t>
            </w:r>
            <w:r>
              <w:rPr>
                <w:noProof/>
                <w:webHidden/>
              </w:rPr>
              <w:fldChar w:fldCharType="end"/>
            </w:r>
          </w:hyperlink>
        </w:p>
        <w:p w14:paraId="20610221" w14:textId="4D32C0D3" w:rsidR="00060E3F" w:rsidRDefault="00060E3F">
          <w:pPr>
            <w:pStyle w:val="TOC3"/>
            <w:tabs>
              <w:tab w:val="right" w:leader="dot" w:pos="8630"/>
            </w:tabs>
            <w:rPr>
              <w:rFonts w:asciiTheme="minorHAnsi" w:hAnsiTheme="minorHAnsi"/>
              <w:noProof/>
              <w:kern w:val="2"/>
              <w:sz w:val="22"/>
              <w14:ligatures w14:val="standardContextual"/>
            </w:rPr>
          </w:pPr>
          <w:hyperlink w:anchor="_Toc183416797" w:history="1">
            <w:r w:rsidRPr="0042494A">
              <w:rPr>
                <w:rStyle w:val="Hyperlink"/>
                <w:rFonts w:ascii="Times New Roman" w:hAnsi="Times New Roman" w:cs="Times New Roman"/>
                <w:noProof/>
              </w:rPr>
              <w:t>1.2 Vấn đề mà khách hàng và quản lý rạp chiếu gặp phải</w:t>
            </w:r>
            <w:r>
              <w:rPr>
                <w:noProof/>
                <w:webHidden/>
              </w:rPr>
              <w:tab/>
            </w:r>
            <w:r>
              <w:rPr>
                <w:noProof/>
                <w:webHidden/>
              </w:rPr>
              <w:fldChar w:fldCharType="begin"/>
            </w:r>
            <w:r>
              <w:rPr>
                <w:noProof/>
                <w:webHidden/>
              </w:rPr>
              <w:instrText xml:space="preserve"> PAGEREF _Toc183416797 \h </w:instrText>
            </w:r>
            <w:r>
              <w:rPr>
                <w:noProof/>
                <w:webHidden/>
              </w:rPr>
            </w:r>
            <w:r>
              <w:rPr>
                <w:noProof/>
                <w:webHidden/>
              </w:rPr>
              <w:fldChar w:fldCharType="separate"/>
            </w:r>
            <w:r>
              <w:rPr>
                <w:noProof/>
                <w:webHidden/>
              </w:rPr>
              <w:t>2</w:t>
            </w:r>
            <w:r>
              <w:rPr>
                <w:noProof/>
                <w:webHidden/>
              </w:rPr>
              <w:fldChar w:fldCharType="end"/>
            </w:r>
          </w:hyperlink>
        </w:p>
        <w:p w14:paraId="449B5FC4" w14:textId="36A902B7" w:rsidR="00060E3F" w:rsidRDefault="00060E3F">
          <w:pPr>
            <w:pStyle w:val="TOC3"/>
            <w:tabs>
              <w:tab w:val="right" w:leader="dot" w:pos="8630"/>
            </w:tabs>
            <w:rPr>
              <w:rFonts w:asciiTheme="minorHAnsi" w:hAnsiTheme="minorHAnsi"/>
              <w:noProof/>
              <w:kern w:val="2"/>
              <w:sz w:val="22"/>
              <w14:ligatures w14:val="standardContextual"/>
            </w:rPr>
          </w:pPr>
          <w:hyperlink w:anchor="_Toc183416798" w:history="1">
            <w:r w:rsidRPr="0042494A">
              <w:rPr>
                <w:rStyle w:val="Hyperlink"/>
                <w:rFonts w:ascii="Times New Roman" w:hAnsi="Times New Roman" w:cs="Times New Roman"/>
                <w:noProof/>
              </w:rPr>
              <w:t>1.3 Nghiên cứu các hệ thống bán vé trực tuyến hiện có</w:t>
            </w:r>
            <w:r>
              <w:rPr>
                <w:noProof/>
                <w:webHidden/>
              </w:rPr>
              <w:tab/>
            </w:r>
            <w:r>
              <w:rPr>
                <w:noProof/>
                <w:webHidden/>
              </w:rPr>
              <w:fldChar w:fldCharType="begin"/>
            </w:r>
            <w:r>
              <w:rPr>
                <w:noProof/>
                <w:webHidden/>
              </w:rPr>
              <w:instrText xml:space="preserve"> PAGEREF _Toc183416798 \h </w:instrText>
            </w:r>
            <w:r>
              <w:rPr>
                <w:noProof/>
                <w:webHidden/>
              </w:rPr>
            </w:r>
            <w:r>
              <w:rPr>
                <w:noProof/>
                <w:webHidden/>
              </w:rPr>
              <w:fldChar w:fldCharType="separate"/>
            </w:r>
            <w:r>
              <w:rPr>
                <w:noProof/>
                <w:webHidden/>
              </w:rPr>
              <w:t>2</w:t>
            </w:r>
            <w:r>
              <w:rPr>
                <w:noProof/>
                <w:webHidden/>
              </w:rPr>
              <w:fldChar w:fldCharType="end"/>
            </w:r>
          </w:hyperlink>
        </w:p>
        <w:p w14:paraId="17B5A963" w14:textId="1EBCDABF" w:rsidR="00060E3F" w:rsidRDefault="00060E3F">
          <w:pPr>
            <w:pStyle w:val="TOC2"/>
            <w:tabs>
              <w:tab w:val="right" w:leader="dot" w:pos="8630"/>
            </w:tabs>
            <w:rPr>
              <w:rFonts w:asciiTheme="minorHAnsi" w:hAnsiTheme="minorHAnsi"/>
              <w:noProof/>
              <w:kern w:val="2"/>
              <w:sz w:val="22"/>
              <w14:ligatures w14:val="standardContextual"/>
            </w:rPr>
          </w:pPr>
          <w:hyperlink w:anchor="_Toc183416799" w:history="1">
            <w:r w:rsidRPr="0042494A">
              <w:rPr>
                <w:rStyle w:val="Hyperlink"/>
                <w:rFonts w:ascii="Times New Roman" w:hAnsi="Times New Roman" w:cs="Times New Roman"/>
                <w:noProof/>
              </w:rPr>
              <w:t>2. Tìm hiểu tổng quan về công nghệ liên quan</w:t>
            </w:r>
            <w:r>
              <w:rPr>
                <w:noProof/>
                <w:webHidden/>
              </w:rPr>
              <w:tab/>
            </w:r>
            <w:r>
              <w:rPr>
                <w:noProof/>
                <w:webHidden/>
              </w:rPr>
              <w:fldChar w:fldCharType="begin"/>
            </w:r>
            <w:r>
              <w:rPr>
                <w:noProof/>
                <w:webHidden/>
              </w:rPr>
              <w:instrText xml:space="preserve"> PAGEREF _Toc183416799 \h </w:instrText>
            </w:r>
            <w:r>
              <w:rPr>
                <w:noProof/>
                <w:webHidden/>
              </w:rPr>
            </w:r>
            <w:r>
              <w:rPr>
                <w:noProof/>
                <w:webHidden/>
              </w:rPr>
              <w:fldChar w:fldCharType="separate"/>
            </w:r>
            <w:r>
              <w:rPr>
                <w:noProof/>
                <w:webHidden/>
              </w:rPr>
              <w:t>3</w:t>
            </w:r>
            <w:r>
              <w:rPr>
                <w:noProof/>
                <w:webHidden/>
              </w:rPr>
              <w:fldChar w:fldCharType="end"/>
            </w:r>
          </w:hyperlink>
        </w:p>
        <w:p w14:paraId="2F3003DF" w14:textId="66567BC4" w:rsidR="00060E3F" w:rsidRDefault="00060E3F">
          <w:pPr>
            <w:pStyle w:val="TOC3"/>
            <w:tabs>
              <w:tab w:val="right" w:leader="dot" w:pos="8630"/>
            </w:tabs>
            <w:rPr>
              <w:rFonts w:asciiTheme="minorHAnsi" w:hAnsiTheme="minorHAnsi"/>
              <w:noProof/>
              <w:kern w:val="2"/>
              <w:sz w:val="22"/>
              <w14:ligatures w14:val="standardContextual"/>
            </w:rPr>
          </w:pPr>
          <w:hyperlink w:anchor="_Toc183416800" w:history="1">
            <w:r w:rsidRPr="0042494A">
              <w:rPr>
                <w:rStyle w:val="Hyperlink"/>
                <w:rFonts w:ascii="Times New Roman" w:hAnsi="Times New Roman" w:cs="Times New Roman"/>
                <w:noProof/>
              </w:rPr>
              <w:t>2.1 Backend với ASP.NET Core</w:t>
            </w:r>
            <w:r>
              <w:rPr>
                <w:noProof/>
                <w:webHidden/>
              </w:rPr>
              <w:tab/>
            </w:r>
            <w:r>
              <w:rPr>
                <w:noProof/>
                <w:webHidden/>
              </w:rPr>
              <w:fldChar w:fldCharType="begin"/>
            </w:r>
            <w:r>
              <w:rPr>
                <w:noProof/>
                <w:webHidden/>
              </w:rPr>
              <w:instrText xml:space="preserve"> PAGEREF _Toc183416800 \h </w:instrText>
            </w:r>
            <w:r>
              <w:rPr>
                <w:noProof/>
                <w:webHidden/>
              </w:rPr>
            </w:r>
            <w:r>
              <w:rPr>
                <w:noProof/>
                <w:webHidden/>
              </w:rPr>
              <w:fldChar w:fldCharType="separate"/>
            </w:r>
            <w:r>
              <w:rPr>
                <w:noProof/>
                <w:webHidden/>
              </w:rPr>
              <w:t>3</w:t>
            </w:r>
            <w:r>
              <w:rPr>
                <w:noProof/>
                <w:webHidden/>
              </w:rPr>
              <w:fldChar w:fldCharType="end"/>
            </w:r>
          </w:hyperlink>
        </w:p>
        <w:p w14:paraId="601151BC" w14:textId="2E44CD59" w:rsidR="00060E3F" w:rsidRDefault="00060E3F">
          <w:pPr>
            <w:pStyle w:val="TOC3"/>
            <w:tabs>
              <w:tab w:val="right" w:leader="dot" w:pos="8630"/>
            </w:tabs>
            <w:rPr>
              <w:rFonts w:asciiTheme="minorHAnsi" w:hAnsiTheme="minorHAnsi"/>
              <w:noProof/>
              <w:kern w:val="2"/>
              <w:sz w:val="22"/>
              <w14:ligatures w14:val="standardContextual"/>
            </w:rPr>
          </w:pPr>
          <w:hyperlink w:anchor="_Toc183416801" w:history="1">
            <w:r w:rsidRPr="0042494A">
              <w:rPr>
                <w:rStyle w:val="Hyperlink"/>
                <w:rFonts w:ascii="Times New Roman" w:hAnsi="Times New Roman" w:cs="Times New Roman"/>
                <w:noProof/>
              </w:rPr>
              <w:t>2.2 Frontend với ReactJS</w:t>
            </w:r>
            <w:r>
              <w:rPr>
                <w:noProof/>
                <w:webHidden/>
              </w:rPr>
              <w:tab/>
            </w:r>
            <w:r>
              <w:rPr>
                <w:noProof/>
                <w:webHidden/>
              </w:rPr>
              <w:fldChar w:fldCharType="begin"/>
            </w:r>
            <w:r>
              <w:rPr>
                <w:noProof/>
                <w:webHidden/>
              </w:rPr>
              <w:instrText xml:space="preserve"> PAGEREF _Toc183416801 \h </w:instrText>
            </w:r>
            <w:r>
              <w:rPr>
                <w:noProof/>
                <w:webHidden/>
              </w:rPr>
            </w:r>
            <w:r>
              <w:rPr>
                <w:noProof/>
                <w:webHidden/>
              </w:rPr>
              <w:fldChar w:fldCharType="separate"/>
            </w:r>
            <w:r>
              <w:rPr>
                <w:noProof/>
                <w:webHidden/>
              </w:rPr>
              <w:t>3</w:t>
            </w:r>
            <w:r>
              <w:rPr>
                <w:noProof/>
                <w:webHidden/>
              </w:rPr>
              <w:fldChar w:fldCharType="end"/>
            </w:r>
          </w:hyperlink>
        </w:p>
        <w:p w14:paraId="13797D54" w14:textId="25E9E380" w:rsidR="00060E3F" w:rsidRDefault="00060E3F">
          <w:pPr>
            <w:pStyle w:val="TOC3"/>
            <w:tabs>
              <w:tab w:val="right" w:leader="dot" w:pos="8630"/>
            </w:tabs>
            <w:rPr>
              <w:rFonts w:asciiTheme="minorHAnsi" w:hAnsiTheme="minorHAnsi"/>
              <w:noProof/>
              <w:kern w:val="2"/>
              <w:sz w:val="22"/>
              <w14:ligatures w14:val="standardContextual"/>
            </w:rPr>
          </w:pPr>
          <w:hyperlink w:anchor="_Toc183416802" w:history="1">
            <w:r w:rsidRPr="0042494A">
              <w:rPr>
                <w:rStyle w:val="Hyperlink"/>
                <w:rFonts w:ascii="Times New Roman" w:hAnsi="Times New Roman" w:cs="Times New Roman"/>
                <w:noProof/>
              </w:rPr>
              <w:t>2.3 Cơ sở dữ liệu PostgreSQL</w:t>
            </w:r>
            <w:r>
              <w:rPr>
                <w:noProof/>
                <w:webHidden/>
              </w:rPr>
              <w:tab/>
            </w:r>
            <w:r>
              <w:rPr>
                <w:noProof/>
                <w:webHidden/>
              </w:rPr>
              <w:fldChar w:fldCharType="begin"/>
            </w:r>
            <w:r>
              <w:rPr>
                <w:noProof/>
                <w:webHidden/>
              </w:rPr>
              <w:instrText xml:space="preserve"> PAGEREF _Toc183416802 \h </w:instrText>
            </w:r>
            <w:r>
              <w:rPr>
                <w:noProof/>
                <w:webHidden/>
              </w:rPr>
            </w:r>
            <w:r>
              <w:rPr>
                <w:noProof/>
                <w:webHidden/>
              </w:rPr>
              <w:fldChar w:fldCharType="separate"/>
            </w:r>
            <w:r>
              <w:rPr>
                <w:noProof/>
                <w:webHidden/>
              </w:rPr>
              <w:t>3</w:t>
            </w:r>
            <w:r>
              <w:rPr>
                <w:noProof/>
                <w:webHidden/>
              </w:rPr>
              <w:fldChar w:fldCharType="end"/>
            </w:r>
          </w:hyperlink>
        </w:p>
        <w:p w14:paraId="36C9C5CD" w14:textId="18C7E99B" w:rsidR="00060E3F" w:rsidRDefault="00060E3F">
          <w:pPr>
            <w:pStyle w:val="TOC3"/>
            <w:tabs>
              <w:tab w:val="right" w:leader="dot" w:pos="8630"/>
            </w:tabs>
            <w:rPr>
              <w:rFonts w:asciiTheme="minorHAnsi" w:hAnsiTheme="minorHAnsi"/>
              <w:noProof/>
              <w:kern w:val="2"/>
              <w:sz w:val="22"/>
              <w14:ligatures w14:val="standardContextual"/>
            </w:rPr>
          </w:pPr>
          <w:hyperlink w:anchor="_Toc183416803" w:history="1">
            <w:r w:rsidRPr="0042494A">
              <w:rPr>
                <w:rStyle w:val="Hyperlink"/>
                <w:rFonts w:ascii="Times New Roman" w:hAnsi="Times New Roman" w:cs="Times New Roman"/>
                <w:noProof/>
              </w:rPr>
              <w:t>2.4 Tích hợp mã QR và thanh toán trực tuyến</w:t>
            </w:r>
            <w:r>
              <w:rPr>
                <w:noProof/>
                <w:webHidden/>
              </w:rPr>
              <w:tab/>
            </w:r>
            <w:r>
              <w:rPr>
                <w:noProof/>
                <w:webHidden/>
              </w:rPr>
              <w:fldChar w:fldCharType="begin"/>
            </w:r>
            <w:r>
              <w:rPr>
                <w:noProof/>
                <w:webHidden/>
              </w:rPr>
              <w:instrText xml:space="preserve"> PAGEREF _Toc183416803 \h </w:instrText>
            </w:r>
            <w:r>
              <w:rPr>
                <w:noProof/>
                <w:webHidden/>
              </w:rPr>
            </w:r>
            <w:r>
              <w:rPr>
                <w:noProof/>
                <w:webHidden/>
              </w:rPr>
              <w:fldChar w:fldCharType="separate"/>
            </w:r>
            <w:r>
              <w:rPr>
                <w:noProof/>
                <w:webHidden/>
              </w:rPr>
              <w:t>3</w:t>
            </w:r>
            <w:r>
              <w:rPr>
                <w:noProof/>
                <w:webHidden/>
              </w:rPr>
              <w:fldChar w:fldCharType="end"/>
            </w:r>
          </w:hyperlink>
        </w:p>
        <w:p w14:paraId="75B60B7B" w14:textId="26CA9CC1" w:rsidR="00060E3F" w:rsidRDefault="00060E3F">
          <w:pPr>
            <w:pStyle w:val="TOC2"/>
            <w:tabs>
              <w:tab w:val="right" w:leader="dot" w:pos="8630"/>
            </w:tabs>
            <w:rPr>
              <w:rFonts w:asciiTheme="minorHAnsi" w:hAnsiTheme="minorHAnsi"/>
              <w:noProof/>
              <w:kern w:val="2"/>
              <w:sz w:val="22"/>
              <w14:ligatures w14:val="standardContextual"/>
            </w:rPr>
          </w:pPr>
          <w:hyperlink w:anchor="_Toc183416804" w:history="1">
            <w:r w:rsidRPr="0042494A">
              <w:rPr>
                <w:rStyle w:val="Hyperlink"/>
                <w:rFonts w:ascii="Times New Roman" w:hAnsi="Times New Roman" w:cs="Times New Roman"/>
                <w:noProof/>
              </w:rPr>
              <w:t>3. Phân tích thiết kế</w:t>
            </w:r>
            <w:r>
              <w:rPr>
                <w:noProof/>
                <w:webHidden/>
              </w:rPr>
              <w:tab/>
            </w:r>
            <w:r>
              <w:rPr>
                <w:noProof/>
                <w:webHidden/>
              </w:rPr>
              <w:fldChar w:fldCharType="begin"/>
            </w:r>
            <w:r>
              <w:rPr>
                <w:noProof/>
                <w:webHidden/>
              </w:rPr>
              <w:instrText xml:space="preserve"> PAGEREF _Toc183416804 \h </w:instrText>
            </w:r>
            <w:r>
              <w:rPr>
                <w:noProof/>
                <w:webHidden/>
              </w:rPr>
            </w:r>
            <w:r>
              <w:rPr>
                <w:noProof/>
                <w:webHidden/>
              </w:rPr>
              <w:fldChar w:fldCharType="separate"/>
            </w:r>
            <w:r>
              <w:rPr>
                <w:noProof/>
                <w:webHidden/>
              </w:rPr>
              <w:t>4</w:t>
            </w:r>
            <w:r>
              <w:rPr>
                <w:noProof/>
                <w:webHidden/>
              </w:rPr>
              <w:fldChar w:fldCharType="end"/>
            </w:r>
          </w:hyperlink>
        </w:p>
        <w:p w14:paraId="63E36EDC" w14:textId="028323B6" w:rsidR="00060E3F" w:rsidRDefault="00060E3F">
          <w:pPr>
            <w:pStyle w:val="TOC3"/>
            <w:tabs>
              <w:tab w:val="right" w:leader="dot" w:pos="8630"/>
            </w:tabs>
            <w:rPr>
              <w:rFonts w:asciiTheme="minorHAnsi" w:hAnsiTheme="minorHAnsi"/>
              <w:noProof/>
              <w:kern w:val="2"/>
              <w:sz w:val="22"/>
              <w14:ligatures w14:val="standardContextual"/>
            </w:rPr>
          </w:pPr>
          <w:hyperlink w:anchor="_Toc183416805" w:history="1">
            <w:r w:rsidRPr="0042494A">
              <w:rPr>
                <w:rStyle w:val="Hyperlink"/>
                <w:rFonts w:ascii="Times New Roman" w:hAnsi="Times New Roman" w:cs="Times New Roman"/>
                <w:noProof/>
              </w:rPr>
              <w:t>3.1 Phân tích yêu cầu từ người dùng và quản lý hệ thống</w:t>
            </w:r>
            <w:r>
              <w:rPr>
                <w:noProof/>
                <w:webHidden/>
              </w:rPr>
              <w:tab/>
            </w:r>
            <w:r>
              <w:rPr>
                <w:noProof/>
                <w:webHidden/>
              </w:rPr>
              <w:fldChar w:fldCharType="begin"/>
            </w:r>
            <w:r>
              <w:rPr>
                <w:noProof/>
                <w:webHidden/>
              </w:rPr>
              <w:instrText xml:space="preserve"> PAGEREF _Toc183416805 \h </w:instrText>
            </w:r>
            <w:r>
              <w:rPr>
                <w:noProof/>
                <w:webHidden/>
              </w:rPr>
            </w:r>
            <w:r>
              <w:rPr>
                <w:noProof/>
                <w:webHidden/>
              </w:rPr>
              <w:fldChar w:fldCharType="separate"/>
            </w:r>
            <w:r>
              <w:rPr>
                <w:noProof/>
                <w:webHidden/>
              </w:rPr>
              <w:t>4</w:t>
            </w:r>
            <w:r>
              <w:rPr>
                <w:noProof/>
                <w:webHidden/>
              </w:rPr>
              <w:fldChar w:fldCharType="end"/>
            </w:r>
          </w:hyperlink>
        </w:p>
        <w:p w14:paraId="2720CD75" w14:textId="36F1A193" w:rsidR="00060E3F" w:rsidRDefault="00060E3F">
          <w:pPr>
            <w:pStyle w:val="TOC3"/>
            <w:tabs>
              <w:tab w:val="right" w:leader="dot" w:pos="8630"/>
            </w:tabs>
            <w:rPr>
              <w:rFonts w:asciiTheme="minorHAnsi" w:hAnsiTheme="minorHAnsi"/>
              <w:noProof/>
              <w:kern w:val="2"/>
              <w:sz w:val="22"/>
              <w14:ligatures w14:val="standardContextual"/>
            </w:rPr>
          </w:pPr>
          <w:hyperlink w:anchor="_Toc183416806" w:history="1">
            <w:r w:rsidRPr="0042494A">
              <w:rPr>
                <w:rStyle w:val="Hyperlink"/>
                <w:rFonts w:ascii="Times New Roman" w:hAnsi="Times New Roman" w:cs="Times New Roman"/>
                <w:noProof/>
              </w:rPr>
              <w:t>3.2 Thiết kế cơ sở dữ liệu</w:t>
            </w:r>
            <w:r>
              <w:rPr>
                <w:noProof/>
                <w:webHidden/>
              </w:rPr>
              <w:tab/>
            </w:r>
            <w:r>
              <w:rPr>
                <w:noProof/>
                <w:webHidden/>
              </w:rPr>
              <w:fldChar w:fldCharType="begin"/>
            </w:r>
            <w:r>
              <w:rPr>
                <w:noProof/>
                <w:webHidden/>
              </w:rPr>
              <w:instrText xml:space="preserve"> PAGEREF _Toc183416806 \h </w:instrText>
            </w:r>
            <w:r>
              <w:rPr>
                <w:noProof/>
                <w:webHidden/>
              </w:rPr>
            </w:r>
            <w:r>
              <w:rPr>
                <w:noProof/>
                <w:webHidden/>
              </w:rPr>
              <w:fldChar w:fldCharType="separate"/>
            </w:r>
            <w:r>
              <w:rPr>
                <w:noProof/>
                <w:webHidden/>
              </w:rPr>
              <w:t>5</w:t>
            </w:r>
            <w:r>
              <w:rPr>
                <w:noProof/>
                <w:webHidden/>
              </w:rPr>
              <w:fldChar w:fldCharType="end"/>
            </w:r>
          </w:hyperlink>
        </w:p>
        <w:p w14:paraId="3076CBAF" w14:textId="767BFF0B" w:rsidR="00060E3F" w:rsidRDefault="00060E3F">
          <w:pPr>
            <w:pStyle w:val="TOC3"/>
            <w:tabs>
              <w:tab w:val="right" w:leader="dot" w:pos="8630"/>
            </w:tabs>
            <w:rPr>
              <w:rFonts w:asciiTheme="minorHAnsi" w:hAnsiTheme="minorHAnsi"/>
              <w:noProof/>
              <w:kern w:val="2"/>
              <w:sz w:val="22"/>
              <w14:ligatures w14:val="standardContextual"/>
            </w:rPr>
          </w:pPr>
          <w:hyperlink w:anchor="_Toc183416807" w:history="1">
            <w:r w:rsidRPr="0042494A">
              <w:rPr>
                <w:rStyle w:val="Hyperlink"/>
                <w:rFonts w:ascii="Times New Roman" w:hAnsi="Times New Roman" w:cs="Times New Roman"/>
                <w:noProof/>
              </w:rPr>
              <w:t>3.3 Thiết kế API RESTful</w:t>
            </w:r>
            <w:r>
              <w:rPr>
                <w:noProof/>
                <w:webHidden/>
              </w:rPr>
              <w:tab/>
            </w:r>
            <w:r>
              <w:rPr>
                <w:noProof/>
                <w:webHidden/>
              </w:rPr>
              <w:fldChar w:fldCharType="begin"/>
            </w:r>
            <w:r>
              <w:rPr>
                <w:noProof/>
                <w:webHidden/>
              </w:rPr>
              <w:instrText xml:space="preserve"> PAGEREF _Toc183416807 \h </w:instrText>
            </w:r>
            <w:r>
              <w:rPr>
                <w:noProof/>
                <w:webHidden/>
              </w:rPr>
            </w:r>
            <w:r>
              <w:rPr>
                <w:noProof/>
                <w:webHidden/>
              </w:rPr>
              <w:fldChar w:fldCharType="separate"/>
            </w:r>
            <w:r>
              <w:rPr>
                <w:noProof/>
                <w:webHidden/>
              </w:rPr>
              <w:t>9</w:t>
            </w:r>
            <w:r>
              <w:rPr>
                <w:noProof/>
                <w:webHidden/>
              </w:rPr>
              <w:fldChar w:fldCharType="end"/>
            </w:r>
          </w:hyperlink>
        </w:p>
        <w:p w14:paraId="5870CBAB" w14:textId="689632CC" w:rsidR="00060E3F" w:rsidRDefault="00060E3F">
          <w:pPr>
            <w:pStyle w:val="TOC3"/>
            <w:tabs>
              <w:tab w:val="right" w:leader="dot" w:pos="8630"/>
            </w:tabs>
            <w:rPr>
              <w:rFonts w:asciiTheme="minorHAnsi" w:hAnsiTheme="minorHAnsi"/>
              <w:noProof/>
              <w:kern w:val="2"/>
              <w:sz w:val="22"/>
              <w14:ligatures w14:val="standardContextual"/>
            </w:rPr>
          </w:pPr>
          <w:hyperlink w:anchor="_Toc183416808" w:history="1">
            <w:r w:rsidRPr="0042494A">
              <w:rPr>
                <w:rStyle w:val="Hyperlink"/>
                <w:rFonts w:ascii="Times New Roman" w:hAnsi="Times New Roman" w:cs="Times New Roman"/>
                <w:noProof/>
              </w:rPr>
              <w:t>3.4 Wireframe và Mockup giao diện</w:t>
            </w:r>
            <w:r>
              <w:rPr>
                <w:noProof/>
                <w:webHidden/>
              </w:rPr>
              <w:tab/>
            </w:r>
            <w:r>
              <w:rPr>
                <w:noProof/>
                <w:webHidden/>
              </w:rPr>
              <w:fldChar w:fldCharType="begin"/>
            </w:r>
            <w:r>
              <w:rPr>
                <w:noProof/>
                <w:webHidden/>
              </w:rPr>
              <w:instrText xml:space="preserve"> PAGEREF _Toc183416808 \h </w:instrText>
            </w:r>
            <w:r>
              <w:rPr>
                <w:noProof/>
                <w:webHidden/>
              </w:rPr>
            </w:r>
            <w:r>
              <w:rPr>
                <w:noProof/>
                <w:webHidden/>
              </w:rPr>
              <w:fldChar w:fldCharType="separate"/>
            </w:r>
            <w:r>
              <w:rPr>
                <w:noProof/>
                <w:webHidden/>
              </w:rPr>
              <w:t>10</w:t>
            </w:r>
            <w:r>
              <w:rPr>
                <w:noProof/>
                <w:webHidden/>
              </w:rPr>
              <w:fldChar w:fldCharType="end"/>
            </w:r>
          </w:hyperlink>
        </w:p>
        <w:p w14:paraId="7A4249D1" w14:textId="209F5BDC" w:rsidR="00060E3F" w:rsidRDefault="00060E3F">
          <w:pPr>
            <w:pStyle w:val="TOC2"/>
            <w:tabs>
              <w:tab w:val="right" w:leader="dot" w:pos="8630"/>
            </w:tabs>
            <w:rPr>
              <w:rFonts w:asciiTheme="minorHAnsi" w:hAnsiTheme="minorHAnsi"/>
              <w:noProof/>
              <w:kern w:val="2"/>
              <w:sz w:val="22"/>
              <w14:ligatures w14:val="standardContextual"/>
            </w:rPr>
          </w:pPr>
          <w:hyperlink w:anchor="_Toc183416809" w:history="1">
            <w:r w:rsidRPr="0042494A">
              <w:rPr>
                <w:rStyle w:val="Hyperlink"/>
                <w:rFonts w:ascii="Times New Roman" w:hAnsi="Times New Roman" w:cs="Times New Roman"/>
                <w:noProof/>
              </w:rPr>
              <w:t>Kết luận</w:t>
            </w:r>
            <w:r>
              <w:rPr>
                <w:noProof/>
                <w:webHidden/>
              </w:rPr>
              <w:tab/>
            </w:r>
            <w:r>
              <w:rPr>
                <w:noProof/>
                <w:webHidden/>
              </w:rPr>
              <w:fldChar w:fldCharType="begin"/>
            </w:r>
            <w:r>
              <w:rPr>
                <w:noProof/>
                <w:webHidden/>
              </w:rPr>
              <w:instrText xml:space="preserve"> PAGEREF _Toc183416809 \h </w:instrText>
            </w:r>
            <w:r>
              <w:rPr>
                <w:noProof/>
                <w:webHidden/>
              </w:rPr>
            </w:r>
            <w:r>
              <w:rPr>
                <w:noProof/>
                <w:webHidden/>
              </w:rPr>
              <w:fldChar w:fldCharType="separate"/>
            </w:r>
            <w:r>
              <w:rPr>
                <w:noProof/>
                <w:webHidden/>
              </w:rPr>
              <w:t>10</w:t>
            </w:r>
            <w:r>
              <w:rPr>
                <w:noProof/>
                <w:webHidden/>
              </w:rPr>
              <w:fldChar w:fldCharType="end"/>
            </w:r>
          </w:hyperlink>
        </w:p>
        <w:p w14:paraId="5C16C9F0" w14:textId="3E6E74DE" w:rsidR="00060E3F" w:rsidRDefault="00060E3F">
          <w:pPr>
            <w:pStyle w:val="TOC1"/>
            <w:tabs>
              <w:tab w:val="right" w:leader="dot" w:pos="8630"/>
            </w:tabs>
            <w:rPr>
              <w:rFonts w:asciiTheme="minorHAnsi" w:hAnsiTheme="minorHAnsi"/>
              <w:noProof/>
              <w:kern w:val="2"/>
              <w:sz w:val="22"/>
              <w14:ligatures w14:val="standardContextual"/>
            </w:rPr>
          </w:pPr>
          <w:hyperlink w:anchor="_Toc183416810" w:history="1">
            <w:r w:rsidRPr="0042494A">
              <w:rPr>
                <w:rStyle w:val="Hyperlink"/>
                <w:rFonts w:ascii="Times New Roman" w:hAnsi="Times New Roman" w:cs="Times New Roman"/>
                <w:noProof/>
              </w:rPr>
              <w:t>4. Mô tả sơ đồ Use Case và đặc tả luồng chức năng</w:t>
            </w:r>
            <w:r>
              <w:rPr>
                <w:noProof/>
                <w:webHidden/>
              </w:rPr>
              <w:tab/>
            </w:r>
            <w:r>
              <w:rPr>
                <w:noProof/>
                <w:webHidden/>
              </w:rPr>
              <w:fldChar w:fldCharType="begin"/>
            </w:r>
            <w:r>
              <w:rPr>
                <w:noProof/>
                <w:webHidden/>
              </w:rPr>
              <w:instrText xml:space="preserve"> PAGEREF _Toc183416810 \h </w:instrText>
            </w:r>
            <w:r>
              <w:rPr>
                <w:noProof/>
                <w:webHidden/>
              </w:rPr>
            </w:r>
            <w:r>
              <w:rPr>
                <w:noProof/>
                <w:webHidden/>
              </w:rPr>
              <w:fldChar w:fldCharType="separate"/>
            </w:r>
            <w:r>
              <w:rPr>
                <w:noProof/>
                <w:webHidden/>
              </w:rPr>
              <w:t>10</w:t>
            </w:r>
            <w:r>
              <w:rPr>
                <w:noProof/>
                <w:webHidden/>
              </w:rPr>
              <w:fldChar w:fldCharType="end"/>
            </w:r>
          </w:hyperlink>
        </w:p>
        <w:p w14:paraId="714DF57E" w14:textId="24ADE033" w:rsidR="00060E3F" w:rsidRDefault="00060E3F">
          <w:pPr>
            <w:pStyle w:val="TOC2"/>
            <w:tabs>
              <w:tab w:val="right" w:leader="dot" w:pos="8630"/>
            </w:tabs>
            <w:rPr>
              <w:rFonts w:asciiTheme="minorHAnsi" w:hAnsiTheme="minorHAnsi"/>
              <w:noProof/>
              <w:kern w:val="2"/>
              <w:sz w:val="22"/>
              <w14:ligatures w14:val="standardContextual"/>
            </w:rPr>
          </w:pPr>
          <w:hyperlink w:anchor="_Toc183416811" w:history="1">
            <w:r w:rsidRPr="0042494A">
              <w:rPr>
                <w:rStyle w:val="Hyperlink"/>
                <w:rFonts w:ascii="Times New Roman" w:hAnsi="Times New Roman" w:cs="Times New Roman"/>
                <w:noProof/>
              </w:rPr>
              <w:t>4.1 Sơ đồ Use Case tổng quan hệ thống</w:t>
            </w:r>
            <w:r>
              <w:rPr>
                <w:noProof/>
                <w:webHidden/>
              </w:rPr>
              <w:tab/>
            </w:r>
            <w:r>
              <w:rPr>
                <w:noProof/>
                <w:webHidden/>
              </w:rPr>
              <w:fldChar w:fldCharType="begin"/>
            </w:r>
            <w:r>
              <w:rPr>
                <w:noProof/>
                <w:webHidden/>
              </w:rPr>
              <w:instrText xml:space="preserve"> PAGEREF _Toc183416811 \h </w:instrText>
            </w:r>
            <w:r>
              <w:rPr>
                <w:noProof/>
                <w:webHidden/>
              </w:rPr>
            </w:r>
            <w:r>
              <w:rPr>
                <w:noProof/>
                <w:webHidden/>
              </w:rPr>
              <w:fldChar w:fldCharType="separate"/>
            </w:r>
            <w:r>
              <w:rPr>
                <w:noProof/>
                <w:webHidden/>
              </w:rPr>
              <w:t>10</w:t>
            </w:r>
            <w:r>
              <w:rPr>
                <w:noProof/>
                <w:webHidden/>
              </w:rPr>
              <w:fldChar w:fldCharType="end"/>
            </w:r>
          </w:hyperlink>
        </w:p>
        <w:p w14:paraId="56CFE5E6" w14:textId="56779670" w:rsidR="00060E3F" w:rsidRDefault="00060E3F">
          <w:pPr>
            <w:pStyle w:val="TOC2"/>
            <w:tabs>
              <w:tab w:val="right" w:leader="dot" w:pos="8630"/>
            </w:tabs>
            <w:rPr>
              <w:rFonts w:asciiTheme="minorHAnsi" w:hAnsiTheme="minorHAnsi"/>
              <w:noProof/>
              <w:kern w:val="2"/>
              <w:sz w:val="22"/>
              <w14:ligatures w14:val="standardContextual"/>
            </w:rPr>
          </w:pPr>
          <w:hyperlink w:anchor="_Toc183416812" w:history="1">
            <w:r w:rsidRPr="0042494A">
              <w:rPr>
                <w:rStyle w:val="Hyperlink"/>
                <w:rFonts w:ascii="Times New Roman" w:hAnsi="Times New Roman" w:cs="Times New Roman"/>
                <w:noProof/>
              </w:rPr>
              <w:t>4.2 Sơ đồ Use Case chi tiết</w:t>
            </w:r>
            <w:r>
              <w:rPr>
                <w:noProof/>
                <w:webHidden/>
              </w:rPr>
              <w:tab/>
            </w:r>
            <w:r>
              <w:rPr>
                <w:noProof/>
                <w:webHidden/>
              </w:rPr>
              <w:fldChar w:fldCharType="begin"/>
            </w:r>
            <w:r>
              <w:rPr>
                <w:noProof/>
                <w:webHidden/>
              </w:rPr>
              <w:instrText xml:space="preserve"> PAGEREF _Toc183416812 \h </w:instrText>
            </w:r>
            <w:r>
              <w:rPr>
                <w:noProof/>
                <w:webHidden/>
              </w:rPr>
            </w:r>
            <w:r>
              <w:rPr>
                <w:noProof/>
                <w:webHidden/>
              </w:rPr>
              <w:fldChar w:fldCharType="separate"/>
            </w:r>
            <w:r>
              <w:rPr>
                <w:noProof/>
                <w:webHidden/>
              </w:rPr>
              <w:t>11</w:t>
            </w:r>
            <w:r>
              <w:rPr>
                <w:noProof/>
                <w:webHidden/>
              </w:rPr>
              <w:fldChar w:fldCharType="end"/>
            </w:r>
          </w:hyperlink>
        </w:p>
        <w:p w14:paraId="00B37D9A" w14:textId="3D478FBE" w:rsidR="00060E3F" w:rsidRDefault="00060E3F">
          <w:pPr>
            <w:pStyle w:val="TOC3"/>
            <w:tabs>
              <w:tab w:val="right" w:leader="dot" w:pos="8630"/>
            </w:tabs>
            <w:rPr>
              <w:rFonts w:asciiTheme="minorHAnsi" w:hAnsiTheme="minorHAnsi"/>
              <w:noProof/>
              <w:kern w:val="2"/>
              <w:sz w:val="22"/>
              <w14:ligatures w14:val="standardContextual"/>
            </w:rPr>
          </w:pPr>
          <w:hyperlink w:anchor="_Toc183416813" w:history="1">
            <w:r w:rsidRPr="0042494A">
              <w:rPr>
                <w:rStyle w:val="Hyperlink"/>
                <w:rFonts w:ascii="Times New Roman" w:hAnsi="Times New Roman" w:cs="Times New Roman"/>
                <w:noProof/>
              </w:rPr>
              <w:t>Sơ đồ Use Case đăng nhập và phân loại người dùng</w:t>
            </w:r>
            <w:r>
              <w:rPr>
                <w:noProof/>
                <w:webHidden/>
              </w:rPr>
              <w:tab/>
            </w:r>
            <w:r>
              <w:rPr>
                <w:noProof/>
                <w:webHidden/>
              </w:rPr>
              <w:fldChar w:fldCharType="begin"/>
            </w:r>
            <w:r>
              <w:rPr>
                <w:noProof/>
                <w:webHidden/>
              </w:rPr>
              <w:instrText xml:space="preserve"> PAGEREF _Toc183416813 \h </w:instrText>
            </w:r>
            <w:r>
              <w:rPr>
                <w:noProof/>
                <w:webHidden/>
              </w:rPr>
            </w:r>
            <w:r>
              <w:rPr>
                <w:noProof/>
                <w:webHidden/>
              </w:rPr>
              <w:fldChar w:fldCharType="separate"/>
            </w:r>
            <w:r>
              <w:rPr>
                <w:noProof/>
                <w:webHidden/>
              </w:rPr>
              <w:t>11</w:t>
            </w:r>
            <w:r>
              <w:rPr>
                <w:noProof/>
                <w:webHidden/>
              </w:rPr>
              <w:fldChar w:fldCharType="end"/>
            </w:r>
          </w:hyperlink>
        </w:p>
        <w:p w14:paraId="00E636A5" w14:textId="4E1020CC" w:rsidR="00060E3F" w:rsidRDefault="00060E3F">
          <w:pPr>
            <w:pStyle w:val="TOC3"/>
            <w:tabs>
              <w:tab w:val="right" w:leader="dot" w:pos="8630"/>
            </w:tabs>
            <w:rPr>
              <w:rFonts w:asciiTheme="minorHAnsi" w:hAnsiTheme="minorHAnsi"/>
              <w:noProof/>
              <w:kern w:val="2"/>
              <w:sz w:val="22"/>
              <w14:ligatures w14:val="standardContextual"/>
            </w:rPr>
          </w:pPr>
          <w:hyperlink w:anchor="_Toc183416814" w:history="1">
            <w:r w:rsidRPr="0042494A">
              <w:rPr>
                <w:rStyle w:val="Hyperlink"/>
                <w:rFonts w:ascii="Times New Roman" w:hAnsi="Times New Roman" w:cs="Times New Roman"/>
                <w:noProof/>
              </w:rPr>
              <w:t>Sơ đồ Use Case quản lý thêm/sửa/xóa phim</w:t>
            </w:r>
            <w:r>
              <w:rPr>
                <w:noProof/>
                <w:webHidden/>
              </w:rPr>
              <w:tab/>
            </w:r>
            <w:r>
              <w:rPr>
                <w:noProof/>
                <w:webHidden/>
              </w:rPr>
              <w:fldChar w:fldCharType="begin"/>
            </w:r>
            <w:r>
              <w:rPr>
                <w:noProof/>
                <w:webHidden/>
              </w:rPr>
              <w:instrText xml:space="preserve"> PAGEREF _Toc183416814 \h </w:instrText>
            </w:r>
            <w:r>
              <w:rPr>
                <w:noProof/>
                <w:webHidden/>
              </w:rPr>
            </w:r>
            <w:r>
              <w:rPr>
                <w:noProof/>
                <w:webHidden/>
              </w:rPr>
              <w:fldChar w:fldCharType="separate"/>
            </w:r>
            <w:r>
              <w:rPr>
                <w:noProof/>
                <w:webHidden/>
              </w:rPr>
              <w:t>12</w:t>
            </w:r>
            <w:r>
              <w:rPr>
                <w:noProof/>
                <w:webHidden/>
              </w:rPr>
              <w:fldChar w:fldCharType="end"/>
            </w:r>
          </w:hyperlink>
        </w:p>
        <w:p w14:paraId="1ACB062D" w14:textId="75F93188" w:rsidR="00060E3F" w:rsidRDefault="00060E3F">
          <w:pPr>
            <w:pStyle w:val="TOC3"/>
            <w:tabs>
              <w:tab w:val="right" w:leader="dot" w:pos="8630"/>
            </w:tabs>
            <w:rPr>
              <w:rFonts w:asciiTheme="minorHAnsi" w:hAnsiTheme="minorHAnsi"/>
              <w:noProof/>
              <w:kern w:val="2"/>
              <w:sz w:val="22"/>
              <w14:ligatures w14:val="standardContextual"/>
            </w:rPr>
          </w:pPr>
          <w:hyperlink w:anchor="_Toc183416815" w:history="1">
            <w:r w:rsidRPr="0042494A">
              <w:rPr>
                <w:rStyle w:val="Hyperlink"/>
                <w:rFonts w:ascii="Times New Roman" w:hAnsi="Times New Roman" w:cs="Times New Roman"/>
                <w:noProof/>
              </w:rPr>
              <w:t>Sơ đồ Use Case quản lý thêm lịch chiếu</w:t>
            </w:r>
            <w:r>
              <w:rPr>
                <w:noProof/>
                <w:webHidden/>
              </w:rPr>
              <w:tab/>
            </w:r>
            <w:r>
              <w:rPr>
                <w:noProof/>
                <w:webHidden/>
              </w:rPr>
              <w:fldChar w:fldCharType="begin"/>
            </w:r>
            <w:r>
              <w:rPr>
                <w:noProof/>
                <w:webHidden/>
              </w:rPr>
              <w:instrText xml:space="preserve"> PAGEREF _Toc183416815 \h </w:instrText>
            </w:r>
            <w:r>
              <w:rPr>
                <w:noProof/>
                <w:webHidden/>
              </w:rPr>
            </w:r>
            <w:r>
              <w:rPr>
                <w:noProof/>
                <w:webHidden/>
              </w:rPr>
              <w:fldChar w:fldCharType="separate"/>
            </w:r>
            <w:r>
              <w:rPr>
                <w:noProof/>
                <w:webHidden/>
              </w:rPr>
              <w:t>14</w:t>
            </w:r>
            <w:r>
              <w:rPr>
                <w:noProof/>
                <w:webHidden/>
              </w:rPr>
              <w:fldChar w:fldCharType="end"/>
            </w:r>
          </w:hyperlink>
        </w:p>
        <w:p w14:paraId="79B8AE17" w14:textId="6CC87BA3" w:rsidR="00060E3F" w:rsidRDefault="00060E3F">
          <w:pPr>
            <w:pStyle w:val="TOC3"/>
            <w:tabs>
              <w:tab w:val="right" w:leader="dot" w:pos="8630"/>
            </w:tabs>
            <w:rPr>
              <w:rFonts w:asciiTheme="minorHAnsi" w:hAnsiTheme="minorHAnsi"/>
              <w:noProof/>
              <w:kern w:val="2"/>
              <w:sz w:val="22"/>
              <w14:ligatures w14:val="standardContextual"/>
            </w:rPr>
          </w:pPr>
          <w:hyperlink w:anchor="_Toc183416816" w:history="1">
            <w:r w:rsidRPr="0042494A">
              <w:rPr>
                <w:rStyle w:val="Hyperlink"/>
                <w:rFonts w:ascii="Times New Roman" w:hAnsi="Times New Roman" w:cs="Times New Roman"/>
                <w:noProof/>
              </w:rPr>
              <w:t>Sơ đồ Use Case đặt vé và đồ ăn/uống</w:t>
            </w:r>
            <w:r>
              <w:rPr>
                <w:noProof/>
                <w:webHidden/>
              </w:rPr>
              <w:tab/>
            </w:r>
            <w:r>
              <w:rPr>
                <w:noProof/>
                <w:webHidden/>
              </w:rPr>
              <w:fldChar w:fldCharType="begin"/>
            </w:r>
            <w:r>
              <w:rPr>
                <w:noProof/>
                <w:webHidden/>
              </w:rPr>
              <w:instrText xml:space="preserve"> PAGEREF _Toc183416816 \h </w:instrText>
            </w:r>
            <w:r>
              <w:rPr>
                <w:noProof/>
                <w:webHidden/>
              </w:rPr>
            </w:r>
            <w:r>
              <w:rPr>
                <w:noProof/>
                <w:webHidden/>
              </w:rPr>
              <w:fldChar w:fldCharType="separate"/>
            </w:r>
            <w:r>
              <w:rPr>
                <w:noProof/>
                <w:webHidden/>
              </w:rPr>
              <w:t>15</w:t>
            </w:r>
            <w:r>
              <w:rPr>
                <w:noProof/>
                <w:webHidden/>
              </w:rPr>
              <w:fldChar w:fldCharType="end"/>
            </w:r>
          </w:hyperlink>
        </w:p>
        <w:p w14:paraId="3CFBB3AF" w14:textId="72329053" w:rsidR="00060E3F" w:rsidRDefault="00060E3F">
          <w:pPr>
            <w:pStyle w:val="TOC3"/>
            <w:tabs>
              <w:tab w:val="right" w:leader="dot" w:pos="8630"/>
            </w:tabs>
            <w:rPr>
              <w:rFonts w:asciiTheme="minorHAnsi" w:hAnsiTheme="minorHAnsi"/>
              <w:noProof/>
              <w:kern w:val="2"/>
              <w:sz w:val="22"/>
              <w14:ligatures w14:val="standardContextual"/>
            </w:rPr>
          </w:pPr>
          <w:hyperlink w:anchor="_Toc183416817" w:history="1">
            <w:r w:rsidRPr="0042494A">
              <w:rPr>
                <w:rStyle w:val="Hyperlink"/>
                <w:rFonts w:ascii="Times New Roman" w:hAnsi="Times New Roman" w:cs="Times New Roman"/>
                <w:noProof/>
              </w:rPr>
              <w:t>Sơ đồ Use Case báo cáo doanh thu</w:t>
            </w:r>
            <w:r>
              <w:rPr>
                <w:noProof/>
                <w:webHidden/>
              </w:rPr>
              <w:tab/>
            </w:r>
            <w:r>
              <w:rPr>
                <w:noProof/>
                <w:webHidden/>
              </w:rPr>
              <w:fldChar w:fldCharType="begin"/>
            </w:r>
            <w:r>
              <w:rPr>
                <w:noProof/>
                <w:webHidden/>
              </w:rPr>
              <w:instrText xml:space="preserve"> PAGEREF _Toc183416817 \h </w:instrText>
            </w:r>
            <w:r>
              <w:rPr>
                <w:noProof/>
                <w:webHidden/>
              </w:rPr>
            </w:r>
            <w:r>
              <w:rPr>
                <w:noProof/>
                <w:webHidden/>
              </w:rPr>
              <w:fldChar w:fldCharType="separate"/>
            </w:r>
            <w:r>
              <w:rPr>
                <w:noProof/>
                <w:webHidden/>
              </w:rPr>
              <w:t>17</w:t>
            </w:r>
            <w:r>
              <w:rPr>
                <w:noProof/>
                <w:webHidden/>
              </w:rPr>
              <w:fldChar w:fldCharType="end"/>
            </w:r>
          </w:hyperlink>
        </w:p>
        <w:p w14:paraId="633C6098" w14:textId="1F292475" w:rsidR="00060E3F" w:rsidRDefault="00060E3F">
          <w:r>
            <w:rPr>
              <w:b/>
              <w:bCs/>
              <w:noProof/>
            </w:rPr>
            <w:fldChar w:fldCharType="end"/>
          </w:r>
        </w:p>
      </w:sdtContent>
    </w:sdt>
    <w:p w14:paraId="265B07C0" w14:textId="77777777" w:rsidR="00060E3F" w:rsidRDefault="00060E3F">
      <w:pPr>
        <w:rPr>
          <w:rFonts w:ascii="Times New Roman" w:eastAsiaTheme="majorEastAsia" w:hAnsi="Times New Roman" w:cs="Times New Roman"/>
          <w:b/>
          <w:bCs/>
          <w:color w:val="365F91" w:themeColor="accent1" w:themeShade="BF"/>
          <w:sz w:val="26"/>
          <w:szCs w:val="26"/>
        </w:rPr>
      </w:pPr>
      <w:r>
        <w:rPr>
          <w:rFonts w:ascii="Times New Roman" w:hAnsi="Times New Roman" w:cs="Times New Roman"/>
          <w:sz w:val="26"/>
          <w:szCs w:val="26"/>
        </w:rPr>
        <w:br w:type="page"/>
      </w:r>
    </w:p>
    <w:p w14:paraId="58D4E3B6" w14:textId="10FBC902" w:rsidR="00490F65" w:rsidRPr="003D55F9" w:rsidRDefault="00000000">
      <w:pPr>
        <w:pStyle w:val="Heading1"/>
        <w:rPr>
          <w:rFonts w:ascii="Times New Roman" w:hAnsi="Times New Roman" w:cs="Times New Roman"/>
          <w:sz w:val="26"/>
          <w:szCs w:val="26"/>
        </w:rPr>
      </w:pPr>
      <w:bookmarkStart w:id="1" w:name="_Toc183416794"/>
      <w:proofErr w:type="spellStart"/>
      <w:r w:rsidRPr="003D55F9">
        <w:rPr>
          <w:rFonts w:ascii="Times New Roman" w:hAnsi="Times New Roman" w:cs="Times New Roman"/>
          <w:sz w:val="26"/>
          <w:szCs w:val="26"/>
        </w:rPr>
        <w:lastRenderedPageBreak/>
        <w:t>Hệ</w:t>
      </w:r>
      <w:proofErr w:type="spellEnd"/>
      <w:r w:rsidRPr="003D55F9">
        <w:rPr>
          <w:rFonts w:ascii="Times New Roman" w:hAnsi="Times New Roman" w:cs="Times New Roman"/>
          <w:sz w:val="26"/>
          <w:szCs w:val="26"/>
        </w:rPr>
        <w:t xml:space="preserve"> </w:t>
      </w:r>
      <w:proofErr w:type="spellStart"/>
      <w:r w:rsidRPr="003D55F9">
        <w:rPr>
          <w:rFonts w:ascii="Times New Roman" w:hAnsi="Times New Roman" w:cs="Times New Roman"/>
          <w:sz w:val="26"/>
          <w:szCs w:val="26"/>
        </w:rPr>
        <w:t>thống</w:t>
      </w:r>
      <w:proofErr w:type="spellEnd"/>
      <w:r w:rsidRPr="003D55F9">
        <w:rPr>
          <w:rFonts w:ascii="Times New Roman" w:hAnsi="Times New Roman" w:cs="Times New Roman"/>
          <w:sz w:val="26"/>
          <w:szCs w:val="26"/>
        </w:rPr>
        <w:t xml:space="preserve"> </w:t>
      </w:r>
      <w:proofErr w:type="spellStart"/>
      <w:r w:rsidRPr="003D55F9">
        <w:rPr>
          <w:rFonts w:ascii="Times New Roman" w:hAnsi="Times New Roman" w:cs="Times New Roman"/>
          <w:sz w:val="26"/>
          <w:szCs w:val="26"/>
        </w:rPr>
        <w:t>quản</w:t>
      </w:r>
      <w:proofErr w:type="spellEnd"/>
      <w:r w:rsidRPr="003D55F9">
        <w:rPr>
          <w:rFonts w:ascii="Times New Roman" w:hAnsi="Times New Roman" w:cs="Times New Roman"/>
          <w:sz w:val="26"/>
          <w:szCs w:val="26"/>
        </w:rPr>
        <w:t xml:space="preserve"> </w:t>
      </w:r>
      <w:proofErr w:type="spellStart"/>
      <w:r w:rsidRPr="003D55F9">
        <w:rPr>
          <w:rFonts w:ascii="Times New Roman" w:hAnsi="Times New Roman" w:cs="Times New Roman"/>
          <w:sz w:val="26"/>
          <w:szCs w:val="26"/>
        </w:rPr>
        <w:t>lý</w:t>
      </w:r>
      <w:proofErr w:type="spellEnd"/>
      <w:r w:rsidRPr="003D55F9">
        <w:rPr>
          <w:rFonts w:ascii="Times New Roman" w:hAnsi="Times New Roman" w:cs="Times New Roman"/>
          <w:sz w:val="26"/>
          <w:szCs w:val="26"/>
        </w:rPr>
        <w:t xml:space="preserve"> bán vé xem phim trực tuyến</w:t>
      </w:r>
      <w:bookmarkEnd w:id="1"/>
    </w:p>
    <w:p w14:paraId="7A30AC28" w14:textId="15443C8D" w:rsidR="00490F65" w:rsidRPr="003D55F9" w:rsidRDefault="00000000">
      <w:pPr>
        <w:pStyle w:val="Heading2"/>
        <w:rPr>
          <w:rFonts w:ascii="Times New Roman" w:hAnsi="Times New Roman" w:cs="Times New Roman"/>
        </w:rPr>
      </w:pPr>
      <w:bookmarkStart w:id="2" w:name="_Toc183416795"/>
      <w:r w:rsidRPr="003D55F9">
        <w:rPr>
          <w:rFonts w:ascii="Times New Roman" w:hAnsi="Times New Roman" w:cs="Times New Roman"/>
        </w:rPr>
        <w:t xml:space="preserve">1. </w:t>
      </w:r>
      <w:proofErr w:type="spellStart"/>
      <w:r w:rsidRPr="003D55F9">
        <w:rPr>
          <w:rFonts w:ascii="Times New Roman" w:hAnsi="Times New Roman" w:cs="Times New Roman"/>
        </w:rPr>
        <w:t>Tìm</w:t>
      </w:r>
      <w:proofErr w:type="spellEnd"/>
      <w:r w:rsidRPr="003D55F9">
        <w:rPr>
          <w:rFonts w:ascii="Times New Roman" w:hAnsi="Times New Roman" w:cs="Times New Roman"/>
        </w:rPr>
        <w:t xml:space="preserve"> </w:t>
      </w:r>
      <w:proofErr w:type="spellStart"/>
      <w:r w:rsidRPr="003D55F9">
        <w:rPr>
          <w:rFonts w:ascii="Times New Roman" w:hAnsi="Times New Roman" w:cs="Times New Roman"/>
        </w:rPr>
        <w:t>hiểu</w:t>
      </w:r>
      <w:proofErr w:type="spellEnd"/>
      <w:r w:rsidRPr="003D55F9">
        <w:rPr>
          <w:rFonts w:ascii="Times New Roman" w:hAnsi="Times New Roman" w:cs="Times New Roman"/>
        </w:rPr>
        <w:t xml:space="preserve"> </w:t>
      </w:r>
      <w:proofErr w:type="spellStart"/>
      <w:r w:rsidRPr="003D55F9">
        <w:rPr>
          <w:rFonts w:ascii="Times New Roman" w:hAnsi="Times New Roman" w:cs="Times New Roman"/>
        </w:rPr>
        <w:t>tổng</w:t>
      </w:r>
      <w:proofErr w:type="spellEnd"/>
      <w:r w:rsidRPr="003D55F9">
        <w:rPr>
          <w:rFonts w:ascii="Times New Roman" w:hAnsi="Times New Roman" w:cs="Times New Roman"/>
        </w:rPr>
        <w:t xml:space="preserve"> </w:t>
      </w:r>
      <w:proofErr w:type="spellStart"/>
      <w:r w:rsidRPr="003D55F9">
        <w:rPr>
          <w:rFonts w:ascii="Times New Roman" w:hAnsi="Times New Roman" w:cs="Times New Roman"/>
        </w:rPr>
        <w:t>quan</w:t>
      </w:r>
      <w:proofErr w:type="spellEnd"/>
      <w:r w:rsidRPr="003D55F9">
        <w:rPr>
          <w:rFonts w:ascii="Times New Roman" w:hAnsi="Times New Roman" w:cs="Times New Roman"/>
        </w:rPr>
        <w:t xml:space="preserve"> </w:t>
      </w:r>
      <w:proofErr w:type="spellStart"/>
      <w:r w:rsidRPr="003D55F9">
        <w:rPr>
          <w:rFonts w:ascii="Times New Roman" w:hAnsi="Times New Roman" w:cs="Times New Roman"/>
        </w:rPr>
        <w:t>về</w:t>
      </w:r>
      <w:proofErr w:type="spellEnd"/>
      <w:r w:rsidRPr="003D55F9">
        <w:rPr>
          <w:rFonts w:ascii="Times New Roman" w:hAnsi="Times New Roman" w:cs="Times New Roman"/>
        </w:rPr>
        <w:t xml:space="preserve"> </w:t>
      </w:r>
      <w:proofErr w:type="spellStart"/>
      <w:r w:rsidRPr="003D55F9">
        <w:rPr>
          <w:rFonts w:ascii="Times New Roman" w:hAnsi="Times New Roman" w:cs="Times New Roman"/>
        </w:rPr>
        <w:t>bài</w:t>
      </w:r>
      <w:proofErr w:type="spellEnd"/>
      <w:r w:rsidRPr="003D55F9">
        <w:rPr>
          <w:rFonts w:ascii="Times New Roman" w:hAnsi="Times New Roman" w:cs="Times New Roman"/>
        </w:rPr>
        <w:t xml:space="preserve"> </w:t>
      </w:r>
      <w:proofErr w:type="spellStart"/>
      <w:r w:rsidRPr="003D55F9">
        <w:rPr>
          <w:rFonts w:ascii="Times New Roman" w:hAnsi="Times New Roman" w:cs="Times New Roman"/>
        </w:rPr>
        <w:t>toán</w:t>
      </w:r>
      <w:bookmarkEnd w:id="2"/>
      <w:proofErr w:type="spellEnd"/>
    </w:p>
    <w:p w14:paraId="38498214" w14:textId="77777777" w:rsidR="00490F65" w:rsidRPr="003D55F9" w:rsidRDefault="00000000">
      <w:pPr>
        <w:pStyle w:val="Heading3"/>
        <w:rPr>
          <w:rFonts w:ascii="Times New Roman" w:hAnsi="Times New Roman" w:cs="Times New Roman"/>
          <w:sz w:val="26"/>
          <w:szCs w:val="26"/>
        </w:rPr>
      </w:pPr>
      <w:bookmarkStart w:id="3" w:name="_Toc183416796"/>
      <w:r w:rsidRPr="003D55F9">
        <w:rPr>
          <w:rFonts w:ascii="Times New Roman" w:hAnsi="Times New Roman" w:cs="Times New Roman"/>
          <w:sz w:val="26"/>
          <w:szCs w:val="26"/>
        </w:rPr>
        <w:t>1.1 Quy trình vận hành của hệ thống bán vé tại các rạp phim</w:t>
      </w:r>
      <w:bookmarkEnd w:id="3"/>
    </w:p>
    <w:p w14:paraId="7710035E" w14:textId="77777777" w:rsidR="00490F65" w:rsidRPr="003D55F9" w:rsidRDefault="00000000">
      <w:pPr>
        <w:rPr>
          <w:rFonts w:ascii="Times New Roman" w:hAnsi="Times New Roman" w:cs="Times New Roman"/>
          <w:sz w:val="26"/>
          <w:szCs w:val="26"/>
        </w:rPr>
      </w:pPr>
      <w:r w:rsidRPr="003D55F9">
        <w:rPr>
          <w:rFonts w:ascii="Times New Roman" w:hAnsi="Times New Roman" w:cs="Times New Roman"/>
          <w:sz w:val="26"/>
          <w:szCs w:val="26"/>
        </w:rPr>
        <w:br/>
        <w:t xml:space="preserve">Hệ thống bán vé xem phim hiện tại ở các rạp chiếu phim thường có hai hình thức chính: bán vé trực tiếp tại quầy và bán vé trực tuyến qua website hoặc ứng dụng.  </w:t>
      </w:r>
      <w:r w:rsidRPr="003D55F9">
        <w:rPr>
          <w:rFonts w:ascii="Times New Roman" w:hAnsi="Times New Roman" w:cs="Times New Roman"/>
          <w:sz w:val="26"/>
          <w:szCs w:val="26"/>
        </w:rPr>
        <w:br/>
        <w:t xml:space="preserve">- Bán vé tại quầy: Nhân viên hỗ trợ khách hàng chọn phim, suất chiếu, ghế ngồi, và thanh toán trực tiếp. Hình thức này gặp hạn chế trong giờ cao điểm do thời gian chờ lâu và dễ gây ra nhầm lẫn trong khâu giao tiếp.  </w:t>
      </w:r>
      <w:r w:rsidRPr="003D55F9">
        <w:rPr>
          <w:rFonts w:ascii="Times New Roman" w:hAnsi="Times New Roman" w:cs="Times New Roman"/>
          <w:sz w:val="26"/>
          <w:szCs w:val="26"/>
        </w:rPr>
        <w:br/>
        <w:t>- Bán vé trực tuyến: Khách hàng tự chọn phim, suất chiếu và ghế ngồi qua giao diện ứng dụng hoặc website. Thanh toán thường được thực hiện qua các phương thức ngân hàng, ví điện tử hoặc tiền mặt khi nhận vé. Hệ thống này mang lại tiện lợi nhưng đôi khi gặp phải lỗi giao diện, quá tải máy chủ hoặc ghế không cập nhật trạng thái chính xác.</w:t>
      </w:r>
      <w:r w:rsidRPr="003D55F9">
        <w:rPr>
          <w:rFonts w:ascii="Times New Roman" w:hAnsi="Times New Roman" w:cs="Times New Roman"/>
          <w:sz w:val="26"/>
          <w:szCs w:val="26"/>
        </w:rPr>
        <w:br/>
      </w:r>
    </w:p>
    <w:p w14:paraId="3C5E1FA4" w14:textId="77777777" w:rsidR="00490F65" w:rsidRPr="003D55F9" w:rsidRDefault="00000000">
      <w:pPr>
        <w:pStyle w:val="Heading3"/>
        <w:rPr>
          <w:rFonts w:ascii="Times New Roman" w:hAnsi="Times New Roman" w:cs="Times New Roman"/>
          <w:sz w:val="26"/>
          <w:szCs w:val="26"/>
        </w:rPr>
      </w:pPr>
      <w:bookmarkStart w:id="4" w:name="_Toc183416797"/>
      <w:r w:rsidRPr="003D55F9">
        <w:rPr>
          <w:rFonts w:ascii="Times New Roman" w:hAnsi="Times New Roman" w:cs="Times New Roman"/>
          <w:sz w:val="26"/>
          <w:szCs w:val="26"/>
        </w:rPr>
        <w:t>1.2 Vấn đề mà khách hàng và quản lý rạp chiếu gặp phải</w:t>
      </w:r>
      <w:bookmarkEnd w:id="4"/>
    </w:p>
    <w:p w14:paraId="01F09F0A" w14:textId="77777777" w:rsidR="00490F65" w:rsidRPr="003D55F9" w:rsidRDefault="00000000">
      <w:pPr>
        <w:rPr>
          <w:rFonts w:ascii="Times New Roman" w:hAnsi="Times New Roman" w:cs="Times New Roman"/>
          <w:sz w:val="26"/>
          <w:szCs w:val="26"/>
        </w:rPr>
      </w:pPr>
      <w:r w:rsidRPr="003D55F9">
        <w:rPr>
          <w:rFonts w:ascii="Times New Roman" w:hAnsi="Times New Roman" w:cs="Times New Roman"/>
          <w:sz w:val="26"/>
          <w:szCs w:val="26"/>
        </w:rPr>
        <w:br/>
        <w:t>- Đối với khách hàng:</w:t>
      </w:r>
      <w:r w:rsidRPr="003D55F9">
        <w:rPr>
          <w:rFonts w:ascii="Times New Roman" w:hAnsi="Times New Roman" w:cs="Times New Roman"/>
          <w:sz w:val="26"/>
          <w:szCs w:val="26"/>
        </w:rPr>
        <w:br/>
        <w:t xml:space="preserve">  - Khó khăn trong việc chọn ghế trong giờ cao điểm do ghế đã được đặt mà không cập nhật kịp thời.</w:t>
      </w:r>
      <w:r w:rsidRPr="003D55F9">
        <w:rPr>
          <w:rFonts w:ascii="Times New Roman" w:hAnsi="Times New Roman" w:cs="Times New Roman"/>
          <w:sz w:val="26"/>
          <w:szCs w:val="26"/>
        </w:rPr>
        <w:br/>
        <w:t xml:space="preserve">  - Quá trình thanh toán phức tạp hoặc thiếu các phương thức thanh toán linh hoạt.</w:t>
      </w:r>
      <w:r w:rsidRPr="003D55F9">
        <w:rPr>
          <w:rFonts w:ascii="Times New Roman" w:hAnsi="Times New Roman" w:cs="Times New Roman"/>
          <w:sz w:val="26"/>
          <w:szCs w:val="26"/>
        </w:rPr>
        <w:br/>
        <w:t xml:space="preserve">  - Không nhận được thông tin đầy đủ về phim, lịch chiếu, hoặc các chương trình khuyến mãi.</w:t>
      </w:r>
      <w:r w:rsidRPr="003D55F9">
        <w:rPr>
          <w:rFonts w:ascii="Times New Roman" w:hAnsi="Times New Roman" w:cs="Times New Roman"/>
          <w:sz w:val="26"/>
          <w:szCs w:val="26"/>
        </w:rPr>
        <w:br/>
        <w:t>- Đối với quản lý rạp chiếu:</w:t>
      </w:r>
      <w:r w:rsidRPr="003D55F9">
        <w:rPr>
          <w:rFonts w:ascii="Times New Roman" w:hAnsi="Times New Roman" w:cs="Times New Roman"/>
          <w:sz w:val="26"/>
          <w:szCs w:val="26"/>
        </w:rPr>
        <w:br/>
        <w:t xml:space="preserve">  - Khó khăn trong việc theo dõi doanh thu theo thời gian thực.</w:t>
      </w:r>
      <w:r w:rsidRPr="003D55F9">
        <w:rPr>
          <w:rFonts w:ascii="Times New Roman" w:hAnsi="Times New Roman" w:cs="Times New Roman"/>
          <w:sz w:val="26"/>
          <w:szCs w:val="26"/>
        </w:rPr>
        <w:br/>
        <w:t xml:space="preserve">  - Vấn đề khi đồng bộ trạng thái ghế và lịch chiếu trên hệ thống.</w:t>
      </w:r>
      <w:r w:rsidRPr="003D55F9">
        <w:rPr>
          <w:rFonts w:ascii="Times New Roman" w:hAnsi="Times New Roman" w:cs="Times New Roman"/>
          <w:sz w:val="26"/>
          <w:szCs w:val="26"/>
        </w:rPr>
        <w:br/>
        <w:t xml:space="preserve">  - Phân tích dữ liệu khách hàng chưa hiệu quả, gây khó khăn trong việc ra quyết định kinh doanh.</w:t>
      </w:r>
      <w:r w:rsidRPr="003D55F9">
        <w:rPr>
          <w:rFonts w:ascii="Times New Roman" w:hAnsi="Times New Roman" w:cs="Times New Roman"/>
          <w:sz w:val="26"/>
          <w:szCs w:val="26"/>
        </w:rPr>
        <w:br/>
      </w:r>
    </w:p>
    <w:p w14:paraId="0711E88D" w14:textId="77777777" w:rsidR="00490F65" w:rsidRPr="003D55F9" w:rsidRDefault="00000000">
      <w:pPr>
        <w:pStyle w:val="Heading3"/>
        <w:rPr>
          <w:rFonts w:ascii="Times New Roman" w:hAnsi="Times New Roman" w:cs="Times New Roman"/>
          <w:sz w:val="26"/>
          <w:szCs w:val="26"/>
        </w:rPr>
      </w:pPr>
      <w:bookmarkStart w:id="5" w:name="_Toc183416798"/>
      <w:r w:rsidRPr="003D55F9">
        <w:rPr>
          <w:rFonts w:ascii="Times New Roman" w:hAnsi="Times New Roman" w:cs="Times New Roman"/>
          <w:sz w:val="26"/>
          <w:szCs w:val="26"/>
        </w:rPr>
        <w:t>1.3 Nghiên cứu các hệ thống bán vé trực tuyến hiện có</w:t>
      </w:r>
      <w:bookmarkEnd w:id="5"/>
    </w:p>
    <w:p w14:paraId="55131941" w14:textId="77777777" w:rsidR="00490F65" w:rsidRPr="003D55F9" w:rsidRDefault="00000000">
      <w:pPr>
        <w:rPr>
          <w:rFonts w:ascii="Times New Roman" w:hAnsi="Times New Roman" w:cs="Times New Roman"/>
          <w:sz w:val="26"/>
          <w:szCs w:val="26"/>
        </w:rPr>
      </w:pPr>
      <w:r w:rsidRPr="003D55F9">
        <w:rPr>
          <w:rFonts w:ascii="Times New Roman" w:hAnsi="Times New Roman" w:cs="Times New Roman"/>
          <w:sz w:val="26"/>
          <w:szCs w:val="26"/>
        </w:rPr>
        <w:br/>
        <w:t>Các hệ thống bán vé trực tuyến nổi bật như CGV, Lotte Cinema, Galaxy Cinema đã giải quyết phần lớn nhu cầu của khách hàng. Tuy nhiên, vẫn còn một số hạn chế như:</w:t>
      </w:r>
      <w:r w:rsidRPr="003D55F9">
        <w:rPr>
          <w:rFonts w:ascii="Times New Roman" w:hAnsi="Times New Roman" w:cs="Times New Roman"/>
          <w:sz w:val="26"/>
          <w:szCs w:val="26"/>
        </w:rPr>
        <w:br/>
        <w:t>- Khả năng tùy chỉnh giao diện và tính năng theo từng rạp còn hạn chế.</w:t>
      </w:r>
      <w:r w:rsidRPr="003D55F9">
        <w:rPr>
          <w:rFonts w:ascii="Times New Roman" w:hAnsi="Times New Roman" w:cs="Times New Roman"/>
          <w:sz w:val="26"/>
          <w:szCs w:val="26"/>
        </w:rPr>
        <w:br/>
        <w:t>- Các chương trình ưu đãi chưa được tích hợp liền mạch vào hệ thống.</w:t>
      </w:r>
      <w:r w:rsidRPr="003D55F9">
        <w:rPr>
          <w:rFonts w:ascii="Times New Roman" w:hAnsi="Times New Roman" w:cs="Times New Roman"/>
          <w:sz w:val="26"/>
          <w:szCs w:val="26"/>
        </w:rPr>
        <w:br/>
      </w:r>
      <w:r w:rsidRPr="003D55F9">
        <w:rPr>
          <w:rFonts w:ascii="Times New Roman" w:hAnsi="Times New Roman" w:cs="Times New Roman"/>
          <w:sz w:val="26"/>
          <w:szCs w:val="26"/>
        </w:rPr>
        <w:lastRenderedPageBreak/>
        <w:t>- Thiếu tính năng gợi ý phim hoặc suất chiếu phù hợp dựa trên hành vi khách hàng.</w:t>
      </w:r>
      <w:r w:rsidRPr="003D55F9">
        <w:rPr>
          <w:rFonts w:ascii="Times New Roman" w:hAnsi="Times New Roman" w:cs="Times New Roman"/>
          <w:sz w:val="26"/>
          <w:szCs w:val="26"/>
        </w:rPr>
        <w:br/>
      </w:r>
    </w:p>
    <w:p w14:paraId="58BCADA4" w14:textId="157CD55A" w:rsidR="00490F65" w:rsidRPr="003D55F9" w:rsidRDefault="00000000">
      <w:pPr>
        <w:pStyle w:val="Heading2"/>
        <w:rPr>
          <w:rFonts w:ascii="Times New Roman" w:hAnsi="Times New Roman" w:cs="Times New Roman"/>
        </w:rPr>
      </w:pPr>
      <w:bookmarkStart w:id="6" w:name="_Toc183416799"/>
      <w:r w:rsidRPr="003D55F9">
        <w:rPr>
          <w:rFonts w:ascii="Times New Roman" w:hAnsi="Times New Roman" w:cs="Times New Roman"/>
        </w:rPr>
        <w:t>2. Tìm hiểu tổng quan về công nghệ liên quan</w:t>
      </w:r>
      <w:bookmarkEnd w:id="6"/>
      <w:r w:rsidRPr="003D55F9">
        <w:rPr>
          <w:rFonts w:ascii="Times New Roman" w:hAnsi="Times New Roman" w:cs="Times New Roman"/>
        </w:rPr>
        <w:t xml:space="preserve"> </w:t>
      </w:r>
    </w:p>
    <w:p w14:paraId="595E51BB" w14:textId="77777777" w:rsidR="00490F65" w:rsidRPr="003D55F9" w:rsidRDefault="00000000">
      <w:pPr>
        <w:pStyle w:val="Heading3"/>
        <w:rPr>
          <w:rFonts w:ascii="Times New Roman" w:hAnsi="Times New Roman" w:cs="Times New Roman"/>
          <w:sz w:val="26"/>
          <w:szCs w:val="26"/>
        </w:rPr>
      </w:pPr>
      <w:bookmarkStart w:id="7" w:name="_Toc183416800"/>
      <w:r w:rsidRPr="003D55F9">
        <w:rPr>
          <w:rFonts w:ascii="Times New Roman" w:hAnsi="Times New Roman" w:cs="Times New Roman"/>
          <w:sz w:val="26"/>
          <w:szCs w:val="26"/>
        </w:rPr>
        <w:t>2.1 Backend với ASP.NET Core</w:t>
      </w:r>
      <w:bookmarkEnd w:id="7"/>
    </w:p>
    <w:p w14:paraId="12725505" w14:textId="77777777" w:rsidR="00490F65" w:rsidRPr="003D55F9" w:rsidRDefault="00000000">
      <w:pPr>
        <w:rPr>
          <w:rFonts w:ascii="Times New Roman" w:hAnsi="Times New Roman" w:cs="Times New Roman"/>
          <w:sz w:val="26"/>
          <w:szCs w:val="26"/>
        </w:rPr>
      </w:pPr>
      <w:r w:rsidRPr="003D55F9">
        <w:rPr>
          <w:rFonts w:ascii="Times New Roman" w:hAnsi="Times New Roman" w:cs="Times New Roman"/>
          <w:sz w:val="26"/>
          <w:szCs w:val="26"/>
        </w:rPr>
        <w:br/>
        <w:t>ASP.NET Core được chọn để phát triển backend vì:</w:t>
      </w:r>
      <w:r w:rsidRPr="003D55F9">
        <w:rPr>
          <w:rFonts w:ascii="Times New Roman" w:hAnsi="Times New Roman" w:cs="Times New Roman"/>
          <w:sz w:val="26"/>
          <w:szCs w:val="26"/>
        </w:rPr>
        <w:br/>
        <w:t>- Hỗ trợ tốt cho việc xây dựng API RESTful.</w:t>
      </w:r>
      <w:r w:rsidRPr="003D55F9">
        <w:rPr>
          <w:rFonts w:ascii="Times New Roman" w:hAnsi="Times New Roman" w:cs="Times New Roman"/>
          <w:sz w:val="26"/>
          <w:szCs w:val="26"/>
        </w:rPr>
        <w:br/>
        <w:t>- Hiệu suất cao và dễ dàng mở rộng.</w:t>
      </w:r>
      <w:r w:rsidRPr="003D55F9">
        <w:rPr>
          <w:rFonts w:ascii="Times New Roman" w:hAnsi="Times New Roman" w:cs="Times New Roman"/>
          <w:sz w:val="26"/>
          <w:szCs w:val="26"/>
        </w:rPr>
        <w:br/>
        <w:t>- Tích hợp nhiều công cụ bảo mật và quản lý xác thực người dùng như Identity Framework.</w:t>
      </w:r>
      <w:r w:rsidRPr="003D55F9">
        <w:rPr>
          <w:rFonts w:ascii="Times New Roman" w:hAnsi="Times New Roman" w:cs="Times New Roman"/>
          <w:sz w:val="26"/>
          <w:szCs w:val="26"/>
        </w:rPr>
        <w:br/>
      </w:r>
    </w:p>
    <w:p w14:paraId="47344B60" w14:textId="77777777" w:rsidR="00490F65" w:rsidRPr="003D55F9" w:rsidRDefault="00000000">
      <w:pPr>
        <w:pStyle w:val="Heading3"/>
        <w:rPr>
          <w:rFonts w:ascii="Times New Roman" w:hAnsi="Times New Roman" w:cs="Times New Roman"/>
          <w:sz w:val="26"/>
          <w:szCs w:val="26"/>
        </w:rPr>
      </w:pPr>
      <w:bookmarkStart w:id="8" w:name="_Toc183416801"/>
      <w:r w:rsidRPr="003D55F9">
        <w:rPr>
          <w:rFonts w:ascii="Times New Roman" w:hAnsi="Times New Roman" w:cs="Times New Roman"/>
          <w:sz w:val="26"/>
          <w:szCs w:val="26"/>
        </w:rPr>
        <w:t>2.2 Frontend với ReactJS</w:t>
      </w:r>
      <w:bookmarkEnd w:id="8"/>
    </w:p>
    <w:p w14:paraId="3C3C824F" w14:textId="77777777" w:rsidR="00490F65" w:rsidRPr="003D55F9" w:rsidRDefault="00000000">
      <w:pPr>
        <w:rPr>
          <w:rFonts w:ascii="Times New Roman" w:hAnsi="Times New Roman" w:cs="Times New Roman"/>
          <w:sz w:val="26"/>
          <w:szCs w:val="26"/>
        </w:rPr>
      </w:pPr>
      <w:r w:rsidRPr="003D55F9">
        <w:rPr>
          <w:rFonts w:ascii="Times New Roman" w:hAnsi="Times New Roman" w:cs="Times New Roman"/>
          <w:sz w:val="26"/>
          <w:szCs w:val="26"/>
        </w:rPr>
        <w:br/>
        <w:t>ReactJS là thư viện JavaScript mạnh mẽ, lý tưởng cho việc xây dựng giao diện người dùng:</w:t>
      </w:r>
      <w:r w:rsidRPr="003D55F9">
        <w:rPr>
          <w:rFonts w:ascii="Times New Roman" w:hAnsi="Times New Roman" w:cs="Times New Roman"/>
          <w:sz w:val="26"/>
          <w:szCs w:val="26"/>
        </w:rPr>
        <w:br/>
        <w:t>- Cung cấp khả năng tạo UI động, phản hồi nhanh với trải nghiệm người dùng mượt mà.</w:t>
      </w:r>
      <w:r w:rsidRPr="003D55F9">
        <w:rPr>
          <w:rFonts w:ascii="Times New Roman" w:hAnsi="Times New Roman" w:cs="Times New Roman"/>
          <w:sz w:val="26"/>
          <w:szCs w:val="26"/>
        </w:rPr>
        <w:br/>
        <w:t>- Hỗ trợ mạnh mẽ các thư viện như React Router cho điều hướng và Redux cho quản lý trạng thái.</w:t>
      </w:r>
      <w:r w:rsidRPr="003D55F9">
        <w:rPr>
          <w:rFonts w:ascii="Times New Roman" w:hAnsi="Times New Roman" w:cs="Times New Roman"/>
          <w:sz w:val="26"/>
          <w:szCs w:val="26"/>
        </w:rPr>
        <w:br/>
      </w:r>
    </w:p>
    <w:p w14:paraId="785FE1C5" w14:textId="77777777" w:rsidR="00490F65" w:rsidRPr="003D55F9" w:rsidRDefault="00000000">
      <w:pPr>
        <w:pStyle w:val="Heading3"/>
        <w:rPr>
          <w:rFonts w:ascii="Times New Roman" w:hAnsi="Times New Roman" w:cs="Times New Roman"/>
          <w:sz w:val="26"/>
          <w:szCs w:val="26"/>
        </w:rPr>
      </w:pPr>
      <w:bookmarkStart w:id="9" w:name="_Toc183416802"/>
      <w:r w:rsidRPr="003D55F9">
        <w:rPr>
          <w:rFonts w:ascii="Times New Roman" w:hAnsi="Times New Roman" w:cs="Times New Roman"/>
          <w:sz w:val="26"/>
          <w:szCs w:val="26"/>
        </w:rPr>
        <w:t>2.3 Cơ sở dữ liệu PostgreSQL</w:t>
      </w:r>
      <w:bookmarkEnd w:id="9"/>
    </w:p>
    <w:p w14:paraId="116530F0" w14:textId="77777777" w:rsidR="00490F65" w:rsidRPr="003D55F9" w:rsidRDefault="00000000">
      <w:pPr>
        <w:rPr>
          <w:rFonts w:ascii="Times New Roman" w:hAnsi="Times New Roman" w:cs="Times New Roman"/>
          <w:sz w:val="26"/>
          <w:szCs w:val="26"/>
        </w:rPr>
      </w:pPr>
      <w:r w:rsidRPr="003D55F9">
        <w:rPr>
          <w:rFonts w:ascii="Times New Roman" w:hAnsi="Times New Roman" w:cs="Times New Roman"/>
          <w:sz w:val="26"/>
          <w:szCs w:val="26"/>
        </w:rPr>
        <w:br/>
        <w:t>PostgreSQL là lựa chọn phù hợp cho hệ thống:</w:t>
      </w:r>
      <w:r w:rsidRPr="003D55F9">
        <w:rPr>
          <w:rFonts w:ascii="Times New Roman" w:hAnsi="Times New Roman" w:cs="Times New Roman"/>
          <w:sz w:val="26"/>
          <w:szCs w:val="26"/>
        </w:rPr>
        <w:br/>
        <w:t>- Hỗ trợ mạnh mẽ trong việc quản lý cơ sở dữ liệu quan hệ.</w:t>
      </w:r>
      <w:r w:rsidRPr="003D55F9">
        <w:rPr>
          <w:rFonts w:ascii="Times New Roman" w:hAnsi="Times New Roman" w:cs="Times New Roman"/>
          <w:sz w:val="26"/>
          <w:szCs w:val="26"/>
        </w:rPr>
        <w:br/>
        <w:t>- Cung cấp các tính năng mở rộng như JSONB, giúp lưu trữ dữ liệu linh hoạt hơn.</w:t>
      </w:r>
      <w:r w:rsidRPr="003D55F9">
        <w:rPr>
          <w:rFonts w:ascii="Times New Roman" w:hAnsi="Times New Roman" w:cs="Times New Roman"/>
          <w:sz w:val="26"/>
          <w:szCs w:val="26"/>
        </w:rPr>
        <w:br/>
        <w:t>- Tích hợp tốt với ASP.NET Core và hỗ trợ các công cụ ORM như Entity Framework.</w:t>
      </w:r>
      <w:r w:rsidRPr="003D55F9">
        <w:rPr>
          <w:rFonts w:ascii="Times New Roman" w:hAnsi="Times New Roman" w:cs="Times New Roman"/>
          <w:sz w:val="26"/>
          <w:szCs w:val="26"/>
        </w:rPr>
        <w:br/>
      </w:r>
    </w:p>
    <w:p w14:paraId="72133017" w14:textId="77777777" w:rsidR="00490F65" w:rsidRPr="003D55F9" w:rsidRDefault="00000000">
      <w:pPr>
        <w:pStyle w:val="Heading3"/>
        <w:rPr>
          <w:rFonts w:ascii="Times New Roman" w:hAnsi="Times New Roman" w:cs="Times New Roman"/>
          <w:sz w:val="26"/>
          <w:szCs w:val="26"/>
        </w:rPr>
      </w:pPr>
      <w:bookmarkStart w:id="10" w:name="_Toc183416803"/>
      <w:r w:rsidRPr="003D55F9">
        <w:rPr>
          <w:rFonts w:ascii="Times New Roman" w:hAnsi="Times New Roman" w:cs="Times New Roman"/>
          <w:sz w:val="26"/>
          <w:szCs w:val="26"/>
        </w:rPr>
        <w:t>2.4 Tích hợp mã QR và thanh toán trực tuyến</w:t>
      </w:r>
      <w:bookmarkEnd w:id="10"/>
    </w:p>
    <w:p w14:paraId="6528D871" w14:textId="77777777" w:rsidR="00490F65" w:rsidRPr="003D55F9" w:rsidRDefault="00000000">
      <w:pPr>
        <w:rPr>
          <w:rFonts w:ascii="Times New Roman" w:hAnsi="Times New Roman" w:cs="Times New Roman"/>
          <w:sz w:val="26"/>
          <w:szCs w:val="26"/>
        </w:rPr>
      </w:pPr>
      <w:r w:rsidRPr="003D55F9">
        <w:rPr>
          <w:rFonts w:ascii="Times New Roman" w:hAnsi="Times New Roman" w:cs="Times New Roman"/>
          <w:sz w:val="26"/>
          <w:szCs w:val="26"/>
        </w:rPr>
        <w:br/>
        <w:t>- Mã QR: Được sử dụng để hiển thị thông tin vé, giúp khách hàng dễ dàng quét mã tại cổng vào mà không cần xuất trình vé giấy.</w:t>
      </w:r>
      <w:r w:rsidRPr="003D55F9">
        <w:rPr>
          <w:rFonts w:ascii="Times New Roman" w:hAnsi="Times New Roman" w:cs="Times New Roman"/>
          <w:sz w:val="26"/>
          <w:szCs w:val="26"/>
        </w:rPr>
        <w:br/>
        <w:t>- Thanh toán trực tuyến: Tích hợp cổng thanh toán qua ngân hàng, ví điện tử (Momo, ZaloPay) để tối ưu hóa trải nghiệm mua sắm.</w:t>
      </w:r>
      <w:r w:rsidRPr="003D55F9">
        <w:rPr>
          <w:rFonts w:ascii="Times New Roman" w:hAnsi="Times New Roman" w:cs="Times New Roman"/>
          <w:sz w:val="26"/>
          <w:szCs w:val="26"/>
        </w:rPr>
        <w:br/>
      </w:r>
    </w:p>
    <w:p w14:paraId="6B044B14" w14:textId="29D860ED" w:rsidR="00490F65" w:rsidRPr="003D55F9" w:rsidRDefault="00000000">
      <w:pPr>
        <w:pStyle w:val="Heading2"/>
        <w:rPr>
          <w:rFonts w:ascii="Times New Roman" w:hAnsi="Times New Roman" w:cs="Times New Roman"/>
        </w:rPr>
      </w:pPr>
      <w:bookmarkStart w:id="11" w:name="_Toc183416804"/>
      <w:r w:rsidRPr="003D55F9">
        <w:rPr>
          <w:rFonts w:ascii="Times New Roman" w:hAnsi="Times New Roman" w:cs="Times New Roman"/>
        </w:rPr>
        <w:lastRenderedPageBreak/>
        <w:t>3. Phân tích thiết kế</w:t>
      </w:r>
      <w:bookmarkEnd w:id="11"/>
      <w:r w:rsidRPr="003D55F9">
        <w:rPr>
          <w:rFonts w:ascii="Times New Roman" w:hAnsi="Times New Roman" w:cs="Times New Roman"/>
        </w:rPr>
        <w:t xml:space="preserve"> </w:t>
      </w:r>
    </w:p>
    <w:p w14:paraId="1EC12AEA" w14:textId="77777777" w:rsidR="00490F65" w:rsidRPr="003D55F9" w:rsidRDefault="00000000">
      <w:pPr>
        <w:pStyle w:val="Heading3"/>
        <w:rPr>
          <w:rFonts w:ascii="Times New Roman" w:hAnsi="Times New Roman" w:cs="Times New Roman"/>
          <w:sz w:val="26"/>
          <w:szCs w:val="26"/>
        </w:rPr>
      </w:pPr>
      <w:bookmarkStart w:id="12" w:name="_Toc183416805"/>
      <w:r w:rsidRPr="003D55F9">
        <w:rPr>
          <w:rFonts w:ascii="Times New Roman" w:hAnsi="Times New Roman" w:cs="Times New Roman"/>
          <w:sz w:val="26"/>
          <w:szCs w:val="26"/>
        </w:rPr>
        <w:t>3.1 Phân tích yêu cầu từ người dùng và quản lý hệ thống</w:t>
      </w:r>
      <w:bookmarkEnd w:id="12"/>
    </w:p>
    <w:p w14:paraId="7398152B" w14:textId="77777777" w:rsidR="00490F65" w:rsidRPr="003D55F9" w:rsidRDefault="00000000">
      <w:pPr>
        <w:rPr>
          <w:rFonts w:ascii="Times New Roman" w:hAnsi="Times New Roman" w:cs="Times New Roman"/>
          <w:sz w:val="26"/>
          <w:szCs w:val="26"/>
        </w:rPr>
      </w:pPr>
      <w:r w:rsidRPr="003D55F9">
        <w:rPr>
          <w:rFonts w:ascii="Times New Roman" w:hAnsi="Times New Roman" w:cs="Times New Roman"/>
          <w:sz w:val="26"/>
          <w:szCs w:val="26"/>
        </w:rPr>
        <w:br/>
        <w:t>- Yêu cầu từ người dùng:</w:t>
      </w:r>
      <w:r w:rsidRPr="003D55F9">
        <w:rPr>
          <w:rFonts w:ascii="Times New Roman" w:hAnsi="Times New Roman" w:cs="Times New Roman"/>
          <w:sz w:val="26"/>
          <w:szCs w:val="26"/>
        </w:rPr>
        <w:br/>
        <w:t xml:space="preserve">  - Giao diện dễ sử dụng, cho phép chọn ghế nhanh chóng.</w:t>
      </w:r>
      <w:r w:rsidRPr="003D55F9">
        <w:rPr>
          <w:rFonts w:ascii="Times New Roman" w:hAnsi="Times New Roman" w:cs="Times New Roman"/>
          <w:sz w:val="26"/>
          <w:szCs w:val="26"/>
        </w:rPr>
        <w:br/>
        <w:t xml:space="preserve">  - Hỗ trợ nhiều hình thức thanh toán.</w:t>
      </w:r>
      <w:r w:rsidRPr="003D55F9">
        <w:rPr>
          <w:rFonts w:ascii="Times New Roman" w:hAnsi="Times New Roman" w:cs="Times New Roman"/>
          <w:sz w:val="26"/>
          <w:szCs w:val="26"/>
        </w:rPr>
        <w:br/>
        <w:t xml:space="preserve">  - Nhận được thông báo qua email hoặc ứng dụng di động sau khi đặt vé thành công.</w:t>
      </w:r>
      <w:r w:rsidRPr="003D55F9">
        <w:rPr>
          <w:rFonts w:ascii="Times New Roman" w:hAnsi="Times New Roman" w:cs="Times New Roman"/>
          <w:sz w:val="26"/>
          <w:szCs w:val="26"/>
        </w:rPr>
        <w:br/>
        <w:t>- Yêu cầu từ quản lý:</w:t>
      </w:r>
      <w:r w:rsidRPr="003D55F9">
        <w:rPr>
          <w:rFonts w:ascii="Times New Roman" w:hAnsi="Times New Roman" w:cs="Times New Roman"/>
          <w:sz w:val="26"/>
          <w:szCs w:val="26"/>
        </w:rPr>
        <w:br/>
        <w:t xml:space="preserve">  - Báo cáo doanh thu theo ngày, tháng, quý.</w:t>
      </w:r>
      <w:r w:rsidRPr="003D55F9">
        <w:rPr>
          <w:rFonts w:ascii="Times New Roman" w:hAnsi="Times New Roman" w:cs="Times New Roman"/>
          <w:sz w:val="26"/>
          <w:szCs w:val="26"/>
        </w:rPr>
        <w:br/>
        <w:t xml:space="preserve">  - Theo dõi trạng thái ghế và lịch chiếu theo thời gian thực.</w:t>
      </w:r>
      <w:r w:rsidRPr="003D55F9">
        <w:rPr>
          <w:rFonts w:ascii="Times New Roman" w:hAnsi="Times New Roman" w:cs="Times New Roman"/>
          <w:sz w:val="26"/>
          <w:szCs w:val="26"/>
        </w:rPr>
        <w:br/>
        <w:t xml:space="preserve">  - Quản lý danh mục phim, lịch chiếu, và khuyến mãi.</w:t>
      </w:r>
      <w:r w:rsidRPr="003D55F9">
        <w:rPr>
          <w:rFonts w:ascii="Times New Roman" w:hAnsi="Times New Roman" w:cs="Times New Roman"/>
          <w:sz w:val="26"/>
          <w:szCs w:val="26"/>
        </w:rPr>
        <w:br/>
      </w:r>
    </w:p>
    <w:p w14:paraId="2C70FB5F" w14:textId="77777777" w:rsidR="00490F65" w:rsidRPr="003D55F9" w:rsidRDefault="00000000">
      <w:pPr>
        <w:pStyle w:val="Heading3"/>
        <w:rPr>
          <w:rFonts w:ascii="Times New Roman" w:hAnsi="Times New Roman" w:cs="Times New Roman"/>
          <w:sz w:val="26"/>
          <w:szCs w:val="26"/>
        </w:rPr>
      </w:pPr>
      <w:bookmarkStart w:id="13" w:name="_Toc183416806"/>
      <w:r w:rsidRPr="003D55F9">
        <w:rPr>
          <w:rFonts w:ascii="Times New Roman" w:hAnsi="Times New Roman" w:cs="Times New Roman"/>
          <w:sz w:val="26"/>
          <w:szCs w:val="26"/>
        </w:rPr>
        <w:lastRenderedPageBreak/>
        <w:t xml:space="preserve">3.2 </w:t>
      </w:r>
      <w:proofErr w:type="spellStart"/>
      <w:r w:rsidRPr="003D55F9">
        <w:rPr>
          <w:rFonts w:ascii="Times New Roman" w:hAnsi="Times New Roman" w:cs="Times New Roman"/>
          <w:sz w:val="26"/>
          <w:szCs w:val="26"/>
        </w:rPr>
        <w:t>Thiết</w:t>
      </w:r>
      <w:proofErr w:type="spellEnd"/>
      <w:r w:rsidRPr="003D55F9">
        <w:rPr>
          <w:rFonts w:ascii="Times New Roman" w:hAnsi="Times New Roman" w:cs="Times New Roman"/>
          <w:sz w:val="26"/>
          <w:szCs w:val="26"/>
        </w:rPr>
        <w:t xml:space="preserve"> </w:t>
      </w:r>
      <w:proofErr w:type="spellStart"/>
      <w:r w:rsidRPr="003D55F9">
        <w:rPr>
          <w:rFonts w:ascii="Times New Roman" w:hAnsi="Times New Roman" w:cs="Times New Roman"/>
          <w:sz w:val="26"/>
          <w:szCs w:val="26"/>
        </w:rPr>
        <w:t>kế</w:t>
      </w:r>
      <w:proofErr w:type="spellEnd"/>
      <w:r w:rsidRPr="003D55F9">
        <w:rPr>
          <w:rFonts w:ascii="Times New Roman" w:hAnsi="Times New Roman" w:cs="Times New Roman"/>
          <w:sz w:val="26"/>
          <w:szCs w:val="26"/>
        </w:rPr>
        <w:t xml:space="preserve"> </w:t>
      </w:r>
      <w:proofErr w:type="spellStart"/>
      <w:r w:rsidRPr="003D55F9">
        <w:rPr>
          <w:rFonts w:ascii="Times New Roman" w:hAnsi="Times New Roman" w:cs="Times New Roman"/>
          <w:sz w:val="26"/>
          <w:szCs w:val="26"/>
        </w:rPr>
        <w:t>cơ</w:t>
      </w:r>
      <w:proofErr w:type="spellEnd"/>
      <w:r w:rsidRPr="003D55F9">
        <w:rPr>
          <w:rFonts w:ascii="Times New Roman" w:hAnsi="Times New Roman" w:cs="Times New Roman"/>
          <w:sz w:val="26"/>
          <w:szCs w:val="26"/>
        </w:rPr>
        <w:t xml:space="preserve"> </w:t>
      </w:r>
      <w:proofErr w:type="spellStart"/>
      <w:r w:rsidRPr="003D55F9">
        <w:rPr>
          <w:rFonts w:ascii="Times New Roman" w:hAnsi="Times New Roman" w:cs="Times New Roman"/>
          <w:sz w:val="26"/>
          <w:szCs w:val="26"/>
        </w:rPr>
        <w:t>sở</w:t>
      </w:r>
      <w:proofErr w:type="spellEnd"/>
      <w:r w:rsidRPr="003D55F9">
        <w:rPr>
          <w:rFonts w:ascii="Times New Roman" w:hAnsi="Times New Roman" w:cs="Times New Roman"/>
          <w:sz w:val="26"/>
          <w:szCs w:val="26"/>
        </w:rPr>
        <w:t xml:space="preserve"> </w:t>
      </w:r>
      <w:proofErr w:type="spellStart"/>
      <w:r w:rsidRPr="003D55F9">
        <w:rPr>
          <w:rFonts w:ascii="Times New Roman" w:hAnsi="Times New Roman" w:cs="Times New Roman"/>
          <w:sz w:val="26"/>
          <w:szCs w:val="26"/>
        </w:rPr>
        <w:t>dữ</w:t>
      </w:r>
      <w:proofErr w:type="spellEnd"/>
      <w:r w:rsidRPr="003D55F9">
        <w:rPr>
          <w:rFonts w:ascii="Times New Roman" w:hAnsi="Times New Roman" w:cs="Times New Roman"/>
          <w:sz w:val="26"/>
          <w:szCs w:val="26"/>
        </w:rPr>
        <w:t xml:space="preserve"> </w:t>
      </w:r>
      <w:proofErr w:type="spellStart"/>
      <w:r w:rsidRPr="003D55F9">
        <w:rPr>
          <w:rFonts w:ascii="Times New Roman" w:hAnsi="Times New Roman" w:cs="Times New Roman"/>
          <w:sz w:val="26"/>
          <w:szCs w:val="26"/>
        </w:rPr>
        <w:t>liệu</w:t>
      </w:r>
      <w:bookmarkEnd w:id="13"/>
      <w:proofErr w:type="spellEnd"/>
    </w:p>
    <w:p w14:paraId="6B7949B7" w14:textId="270DE6D2" w:rsidR="008914BB" w:rsidRPr="003D55F9" w:rsidRDefault="008914BB" w:rsidP="008914BB">
      <w:pPr>
        <w:rPr>
          <w:rFonts w:ascii="Times New Roman" w:hAnsi="Times New Roman" w:cs="Times New Roman"/>
          <w:sz w:val="26"/>
          <w:szCs w:val="26"/>
        </w:rPr>
      </w:pPr>
      <w:r w:rsidRPr="003D55F9">
        <w:rPr>
          <w:rFonts w:ascii="Times New Roman" w:hAnsi="Times New Roman" w:cs="Times New Roman"/>
          <w:noProof/>
          <w:sz w:val="26"/>
          <w:szCs w:val="26"/>
        </w:rPr>
        <w:drawing>
          <wp:inline distT="0" distB="0" distL="0" distR="0" wp14:anchorId="5B5CCB26" wp14:editId="4A46B786">
            <wp:extent cx="5202917" cy="7693572"/>
            <wp:effectExtent l="0" t="0" r="0" b="0"/>
            <wp:docPr id="748233296" name="Picture 3"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eimg" descr="PlantUML diagra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07377" cy="7700167"/>
                    </a:xfrm>
                    <a:prstGeom prst="rect">
                      <a:avLst/>
                    </a:prstGeom>
                    <a:noFill/>
                    <a:ln>
                      <a:noFill/>
                    </a:ln>
                  </pic:spPr>
                </pic:pic>
              </a:graphicData>
            </a:graphic>
          </wp:inline>
        </w:drawing>
      </w:r>
    </w:p>
    <w:p w14:paraId="793921E7" w14:textId="7F9DF7C6" w:rsidR="008914BB" w:rsidRDefault="00000000">
      <w:pPr>
        <w:rPr>
          <w:rFonts w:ascii="Times New Roman" w:hAnsi="Times New Roman" w:cs="Times New Roman"/>
          <w:sz w:val="26"/>
          <w:szCs w:val="26"/>
        </w:rPr>
      </w:pPr>
      <w:r w:rsidRPr="003D55F9">
        <w:rPr>
          <w:rFonts w:ascii="Times New Roman" w:hAnsi="Times New Roman" w:cs="Times New Roman"/>
          <w:sz w:val="26"/>
          <w:szCs w:val="26"/>
        </w:rPr>
        <w:br/>
        <w:t>Hệ thống cơ sở dữ liệu bao gồm các bảng chính:</w:t>
      </w:r>
      <w:r w:rsidRPr="003D55F9">
        <w:rPr>
          <w:rFonts w:ascii="Times New Roman" w:hAnsi="Times New Roman" w:cs="Times New Roman"/>
          <w:sz w:val="26"/>
          <w:szCs w:val="26"/>
        </w:rPr>
        <w:br/>
        <w:t>- Movies: Quản lý thông tin phim (tên phim, thể loại, thời lượng, mô tả).</w:t>
      </w:r>
      <w:r w:rsidRPr="003D55F9">
        <w:rPr>
          <w:rFonts w:ascii="Times New Roman" w:hAnsi="Times New Roman" w:cs="Times New Roman"/>
          <w:sz w:val="26"/>
          <w:szCs w:val="26"/>
        </w:rPr>
        <w:br/>
      </w:r>
      <w:r w:rsidRPr="003D55F9">
        <w:rPr>
          <w:rFonts w:ascii="Times New Roman" w:hAnsi="Times New Roman" w:cs="Times New Roman"/>
          <w:sz w:val="26"/>
          <w:szCs w:val="26"/>
        </w:rPr>
        <w:lastRenderedPageBreak/>
        <w:t>- Showtimes: Quản lý lịch chiếu (thời gian, rạp chiếu, bộ phim được chiếu).</w:t>
      </w:r>
      <w:r w:rsidRPr="003D55F9">
        <w:rPr>
          <w:rFonts w:ascii="Times New Roman" w:hAnsi="Times New Roman" w:cs="Times New Roman"/>
          <w:sz w:val="26"/>
          <w:szCs w:val="26"/>
        </w:rPr>
        <w:br/>
        <w:t>- Seats: Quản lý trạng thái ghế (trống, đã đặt, khóa tạm thời).</w:t>
      </w:r>
      <w:r w:rsidRPr="003D55F9">
        <w:rPr>
          <w:rFonts w:ascii="Times New Roman" w:hAnsi="Times New Roman" w:cs="Times New Roman"/>
          <w:sz w:val="26"/>
          <w:szCs w:val="26"/>
        </w:rPr>
        <w:br/>
        <w:t>- Tickets: Quản lý thông tin vé (ghế, người mua, suất chiếu).</w:t>
      </w:r>
      <w:r w:rsidRPr="003D55F9">
        <w:rPr>
          <w:rFonts w:ascii="Times New Roman" w:hAnsi="Times New Roman" w:cs="Times New Roman"/>
          <w:sz w:val="26"/>
          <w:szCs w:val="26"/>
        </w:rPr>
        <w:br/>
        <w:t>- Orders: Quản lý đơn hàng (đồ ăn/uống đi kèm, tổng tiền).</w:t>
      </w:r>
      <w:r w:rsidRPr="003D55F9">
        <w:rPr>
          <w:rFonts w:ascii="Times New Roman" w:hAnsi="Times New Roman" w:cs="Times New Roman"/>
          <w:sz w:val="26"/>
          <w:szCs w:val="26"/>
        </w:rPr>
        <w:br/>
        <w:t xml:space="preserve">- Users: Quản </w:t>
      </w:r>
      <w:proofErr w:type="spellStart"/>
      <w:r w:rsidRPr="003D55F9">
        <w:rPr>
          <w:rFonts w:ascii="Times New Roman" w:hAnsi="Times New Roman" w:cs="Times New Roman"/>
          <w:sz w:val="26"/>
          <w:szCs w:val="26"/>
        </w:rPr>
        <w:t>lý</w:t>
      </w:r>
      <w:proofErr w:type="spellEnd"/>
      <w:r w:rsidRPr="003D55F9">
        <w:rPr>
          <w:rFonts w:ascii="Times New Roman" w:hAnsi="Times New Roman" w:cs="Times New Roman"/>
          <w:sz w:val="26"/>
          <w:szCs w:val="26"/>
        </w:rPr>
        <w:t xml:space="preserve"> </w:t>
      </w:r>
      <w:proofErr w:type="spellStart"/>
      <w:r w:rsidRPr="003D55F9">
        <w:rPr>
          <w:rFonts w:ascii="Times New Roman" w:hAnsi="Times New Roman" w:cs="Times New Roman"/>
          <w:sz w:val="26"/>
          <w:szCs w:val="26"/>
        </w:rPr>
        <w:t>thông</w:t>
      </w:r>
      <w:proofErr w:type="spellEnd"/>
      <w:r w:rsidRPr="003D55F9">
        <w:rPr>
          <w:rFonts w:ascii="Times New Roman" w:hAnsi="Times New Roman" w:cs="Times New Roman"/>
          <w:sz w:val="26"/>
          <w:szCs w:val="26"/>
        </w:rPr>
        <w:t xml:space="preserve"> tin </w:t>
      </w:r>
      <w:proofErr w:type="spellStart"/>
      <w:r w:rsidRPr="003D55F9">
        <w:rPr>
          <w:rFonts w:ascii="Times New Roman" w:hAnsi="Times New Roman" w:cs="Times New Roman"/>
          <w:sz w:val="26"/>
          <w:szCs w:val="26"/>
        </w:rPr>
        <w:t>người</w:t>
      </w:r>
      <w:proofErr w:type="spellEnd"/>
      <w:r w:rsidRPr="003D55F9">
        <w:rPr>
          <w:rFonts w:ascii="Times New Roman" w:hAnsi="Times New Roman" w:cs="Times New Roman"/>
          <w:sz w:val="26"/>
          <w:szCs w:val="26"/>
        </w:rPr>
        <w:t xml:space="preserve"> </w:t>
      </w:r>
      <w:proofErr w:type="spellStart"/>
      <w:r w:rsidRPr="003D55F9">
        <w:rPr>
          <w:rFonts w:ascii="Times New Roman" w:hAnsi="Times New Roman" w:cs="Times New Roman"/>
          <w:sz w:val="26"/>
          <w:szCs w:val="26"/>
        </w:rPr>
        <w:t>dùng</w:t>
      </w:r>
      <w:proofErr w:type="spellEnd"/>
      <w:r w:rsidRPr="003D55F9">
        <w:rPr>
          <w:rFonts w:ascii="Times New Roman" w:hAnsi="Times New Roman" w:cs="Times New Roman"/>
          <w:sz w:val="26"/>
          <w:szCs w:val="26"/>
        </w:rPr>
        <w:t>.</w:t>
      </w:r>
    </w:p>
    <w:p w14:paraId="1DF64788" w14:textId="7CEA0F79" w:rsidR="00D97E40" w:rsidRPr="003D55F9" w:rsidRDefault="00D97E40">
      <w:pPr>
        <w:rPr>
          <w:rFonts w:ascii="Times New Roman" w:hAnsi="Times New Roman" w:cs="Times New Roman"/>
          <w:sz w:val="26"/>
          <w:szCs w:val="26"/>
        </w:rPr>
      </w:pPr>
      <w:r>
        <w:rPr>
          <w:rFonts w:ascii="Times New Roman" w:hAnsi="Times New Roman" w:cs="Times New Roman"/>
          <w:sz w:val="26"/>
          <w:szCs w:val="26"/>
        </w:rPr>
        <w:t xml:space="preserve">Theo </w:t>
      </w:r>
      <w:proofErr w:type="spellStart"/>
      <w:r>
        <w:rPr>
          <w:rFonts w:ascii="Times New Roman" w:hAnsi="Times New Roman" w:cs="Times New Roman"/>
          <w:sz w:val="26"/>
          <w:szCs w:val="26"/>
        </w:rPr>
        <w:t>đó</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các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bảng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có</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thông</w:t>
      </w:r>
      <w:proofErr w:type="spellEnd"/>
      <w:r>
        <w:rPr>
          <w:rFonts w:ascii="Times New Roman" w:hAnsi="Times New Roman" w:cs="Times New Roman"/>
          <w:sz w:val="26"/>
          <w:szCs w:val="26"/>
        </w:rPr>
        <w:t xml:space="preserve"> tin chi </w:t>
      </w:r>
      <w:proofErr w:type="spellStart"/>
      <w:r>
        <w:rPr>
          <w:rFonts w:ascii="Times New Roman" w:hAnsi="Times New Roman" w:cs="Times New Roman"/>
          <w:sz w:val="26"/>
          <w:szCs w:val="26"/>
        </w:rPr>
        <w:t>tiết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như</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sau</w:t>
      </w:r>
      <w:proofErr w:type="spellEnd"/>
      <w:r>
        <w:rPr>
          <w:rFonts w:ascii="Times New Roman" w:hAnsi="Times New Roman" w:cs="Times New Roman"/>
          <w:sz w:val="26"/>
          <w:szCs w:val="26"/>
        </w:rPr>
        <w:t>:</w:t>
      </w:r>
    </w:p>
    <w:p w14:paraId="72639FCD" w14:textId="106E796E" w:rsidR="00D97E40" w:rsidRPr="00D97E40" w:rsidRDefault="00D97E40" w:rsidP="00D97E40">
      <w:pPr>
        <w:rPr>
          <w:rFonts w:ascii="Times New Roman" w:hAnsi="Times New Roman" w:cs="Times New Roman"/>
          <w:b/>
          <w:bCs/>
          <w:sz w:val="26"/>
          <w:szCs w:val="26"/>
        </w:rPr>
      </w:pPr>
      <w:r>
        <w:rPr>
          <w:rFonts w:ascii="Times New Roman" w:hAnsi="Times New Roman" w:cs="Times New Roman"/>
          <w:b/>
          <w:bCs/>
          <w:sz w:val="26"/>
          <w:szCs w:val="26"/>
        </w:rPr>
        <w:t xml:space="preserve">- </w:t>
      </w:r>
      <w:proofErr w:type="spellStart"/>
      <w:r w:rsidRPr="00D97E40">
        <w:rPr>
          <w:rFonts w:ascii="Times New Roman" w:hAnsi="Times New Roman" w:cs="Times New Roman"/>
          <w:b/>
          <w:bCs/>
          <w:sz w:val="26"/>
          <w:szCs w:val="26"/>
        </w:rPr>
        <w:t>Bảng</w:t>
      </w:r>
      <w:proofErr w:type="spellEnd"/>
      <w:r w:rsidRPr="00D97E40">
        <w:rPr>
          <w:rFonts w:ascii="Times New Roman" w:hAnsi="Times New Roman" w:cs="Times New Roman"/>
          <w:b/>
          <w:bCs/>
          <w:sz w:val="26"/>
          <w:szCs w:val="26"/>
        </w:rPr>
        <w:t xml:space="preserve"> Movies</w:t>
      </w:r>
    </w:p>
    <w:p w14:paraId="72F65F93" w14:textId="77777777" w:rsidR="00D97E40" w:rsidRPr="00D97E40" w:rsidRDefault="00D97E40" w:rsidP="00D97E40">
      <w:pPr>
        <w:numPr>
          <w:ilvl w:val="0"/>
          <w:numId w:val="10"/>
        </w:numPr>
        <w:rPr>
          <w:rFonts w:ascii="Times New Roman" w:hAnsi="Times New Roman" w:cs="Times New Roman"/>
          <w:sz w:val="26"/>
          <w:szCs w:val="26"/>
        </w:rPr>
      </w:pPr>
      <w:proofErr w:type="spellStart"/>
      <w:r w:rsidRPr="00D97E40">
        <w:rPr>
          <w:rFonts w:ascii="Times New Roman" w:hAnsi="Times New Roman" w:cs="Times New Roman"/>
          <w:b/>
          <w:bCs/>
          <w:sz w:val="26"/>
          <w:szCs w:val="26"/>
        </w:rPr>
        <w:t>Mô</w:t>
      </w:r>
      <w:proofErr w:type="spellEnd"/>
      <w:r w:rsidRPr="00D97E40">
        <w:rPr>
          <w:rFonts w:ascii="Times New Roman" w:hAnsi="Times New Roman" w:cs="Times New Roman"/>
          <w:b/>
          <w:bCs/>
          <w:sz w:val="26"/>
          <w:szCs w:val="26"/>
        </w:rPr>
        <w:t xml:space="preserve"> </w:t>
      </w:r>
      <w:proofErr w:type="spellStart"/>
      <w:r w:rsidRPr="00D97E40">
        <w:rPr>
          <w:rFonts w:ascii="Times New Roman" w:hAnsi="Times New Roman" w:cs="Times New Roman"/>
          <w:b/>
          <w:bCs/>
          <w:sz w:val="26"/>
          <w:szCs w:val="26"/>
        </w:rPr>
        <w:t>tả</w:t>
      </w:r>
      <w:proofErr w:type="spellEnd"/>
      <w:r w:rsidRPr="00D97E40">
        <w:rPr>
          <w:rFonts w:ascii="Times New Roman" w:hAnsi="Times New Roman" w:cs="Times New Roman"/>
          <w:sz w:val="26"/>
          <w:szCs w:val="26"/>
        </w:rPr>
        <w:t xml:space="preserve">: Quản </w:t>
      </w:r>
      <w:proofErr w:type="spellStart"/>
      <w:r w:rsidRPr="00D97E40">
        <w:rPr>
          <w:rFonts w:ascii="Times New Roman" w:hAnsi="Times New Roman" w:cs="Times New Roman"/>
          <w:sz w:val="26"/>
          <w:szCs w:val="26"/>
        </w:rPr>
        <w:t>lý</w:t>
      </w:r>
      <w:proofErr w:type="spellEnd"/>
      <w:r w:rsidRPr="00D97E40">
        <w:rPr>
          <w:rFonts w:ascii="Times New Roman" w:hAnsi="Times New Roman" w:cs="Times New Roman"/>
          <w:sz w:val="26"/>
          <w:szCs w:val="26"/>
        </w:rPr>
        <w:t xml:space="preserve"> </w:t>
      </w:r>
      <w:proofErr w:type="spellStart"/>
      <w:r w:rsidRPr="00D97E40">
        <w:rPr>
          <w:rFonts w:ascii="Times New Roman" w:hAnsi="Times New Roman" w:cs="Times New Roman"/>
          <w:sz w:val="26"/>
          <w:szCs w:val="26"/>
        </w:rPr>
        <w:t>thông</w:t>
      </w:r>
      <w:proofErr w:type="spellEnd"/>
      <w:r w:rsidRPr="00D97E40">
        <w:rPr>
          <w:rFonts w:ascii="Times New Roman" w:hAnsi="Times New Roman" w:cs="Times New Roman"/>
          <w:sz w:val="26"/>
          <w:szCs w:val="26"/>
        </w:rPr>
        <w:t xml:space="preserve"> tin </w:t>
      </w:r>
      <w:proofErr w:type="spellStart"/>
      <w:r w:rsidRPr="00D97E40">
        <w:rPr>
          <w:rFonts w:ascii="Times New Roman" w:hAnsi="Times New Roman" w:cs="Times New Roman"/>
          <w:sz w:val="26"/>
          <w:szCs w:val="26"/>
        </w:rPr>
        <w:t>về</w:t>
      </w:r>
      <w:proofErr w:type="spellEnd"/>
      <w:r w:rsidRPr="00D97E40">
        <w:rPr>
          <w:rFonts w:ascii="Times New Roman" w:hAnsi="Times New Roman" w:cs="Times New Roman"/>
          <w:sz w:val="26"/>
          <w:szCs w:val="26"/>
        </w:rPr>
        <w:t xml:space="preserve"> </w:t>
      </w:r>
      <w:proofErr w:type="spellStart"/>
      <w:r w:rsidRPr="00D97E40">
        <w:rPr>
          <w:rFonts w:ascii="Times New Roman" w:hAnsi="Times New Roman" w:cs="Times New Roman"/>
          <w:sz w:val="26"/>
          <w:szCs w:val="26"/>
        </w:rPr>
        <w:t>các</w:t>
      </w:r>
      <w:proofErr w:type="spellEnd"/>
      <w:r w:rsidRPr="00D97E40">
        <w:rPr>
          <w:rFonts w:ascii="Times New Roman" w:hAnsi="Times New Roman" w:cs="Times New Roman"/>
          <w:sz w:val="26"/>
          <w:szCs w:val="26"/>
        </w:rPr>
        <w:t xml:space="preserve"> </w:t>
      </w:r>
      <w:proofErr w:type="spellStart"/>
      <w:r w:rsidRPr="00D97E40">
        <w:rPr>
          <w:rFonts w:ascii="Times New Roman" w:hAnsi="Times New Roman" w:cs="Times New Roman"/>
          <w:sz w:val="26"/>
          <w:szCs w:val="26"/>
        </w:rPr>
        <w:t>bộ</w:t>
      </w:r>
      <w:proofErr w:type="spellEnd"/>
      <w:r w:rsidRPr="00D97E40">
        <w:rPr>
          <w:rFonts w:ascii="Times New Roman" w:hAnsi="Times New Roman" w:cs="Times New Roman"/>
          <w:sz w:val="26"/>
          <w:szCs w:val="26"/>
        </w:rPr>
        <w:t xml:space="preserve"> </w:t>
      </w:r>
      <w:proofErr w:type="spellStart"/>
      <w:r w:rsidRPr="00D97E40">
        <w:rPr>
          <w:rFonts w:ascii="Times New Roman" w:hAnsi="Times New Roman" w:cs="Times New Roman"/>
          <w:sz w:val="26"/>
          <w:szCs w:val="26"/>
        </w:rPr>
        <w:t>phim</w:t>
      </w:r>
      <w:proofErr w:type="spellEnd"/>
      <w:r w:rsidRPr="00D97E40">
        <w:rPr>
          <w:rFonts w:ascii="Times New Roman" w:hAnsi="Times New Roman" w:cs="Times New Roman"/>
          <w:sz w:val="26"/>
          <w:szCs w:val="26"/>
        </w:rPr>
        <w:t xml:space="preserve"> </w:t>
      </w:r>
      <w:proofErr w:type="spellStart"/>
      <w:r w:rsidRPr="00D97E40">
        <w:rPr>
          <w:rFonts w:ascii="Times New Roman" w:hAnsi="Times New Roman" w:cs="Times New Roman"/>
          <w:sz w:val="26"/>
          <w:szCs w:val="26"/>
        </w:rPr>
        <w:t>được</w:t>
      </w:r>
      <w:proofErr w:type="spellEnd"/>
      <w:r w:rsidRPr="00D97E40">
        <w:rPr>
          <w:rFonts w:ascii="Times New Roman" w:hAnsi="Times New Roman" w:cs="Times New Roman"/>
          <w:sz w:val="26"/>
          <w:szCs w:val="26"/>
        </w:rPr>
        <w:t xml:space="preserve"> </w:t>
      </w:r>
      <w:proofErr w:type="spellStart"/>
      <w:r w:rsidRPr="00D97E40">
        <w:rPr>
          <w:rFonts w:ascii="Times New Roman" w:hAnsi="Times New Roman" w:cs="Times New Roman"/>
          <w:sz w:val="26"/>
          <w:szCs w:val="26"/>
        </w:rPr>
        <w:t>chiếu</w:t>
      </w:r>
      <w:proofErr w:type="spellEnd"/>
      <w:r w:rsidRPr="00D97E40">
        <w:rPr>
          <w:rFonts w:ascii="Times New Roman" w:hAnsi="Times New Roman" w:cs="Times New Roman"/>
          <w:sz w:val="26"/>
          <w:szCs w:val="26"/>
        </w:rPr>
        <w:t xml:space="preserve"> </w:t>
      </w:r>
      <w:proofErr w:type="spellStart"/>
      <w:r w:rsidRPr="00D97E40">
        <w:rPr>
          <w:rFonts w:ascii="Times New Roman" w:hAnsi="Times New Roman" w:cs="Times New Roman"/>
          <w:sz w:val="26"/>
          <w:szCs w:val="26"/>
        </w:rPr>
        <w:t>tại</w:t>
      </w:r>
      <w:proofErr w:type="spellEnd"/>
      <w:r w:rsidRPr="00D97E40">
        <w:rPr>
          <w:rFonts w:ascii="Times New Roman" w:hAnsi="Times New Roman" w:cs="Times New Roman"/>
          <w:sz w:val="26"/>
          <w:szCs w:val="26"/>
        </w:rPr>
        <w:t xml:space="preserve"> </w:t>
      </w:r>
      <w:proofErr w:type="spellStart"/>
      <w:r w:rsidRPr="00D97E40">
        <w:rPr>
          <w:rFonts w:ascii="Times New Roman" w:hAnsi="Times New Roman" w:cs="Times New Roman"/>
          <w:sz w:val="26"/>
          <w:szCs w:val="26"/>
        </w:rPr>
        <w:t>rạp</w:t>
      </w:r>
      <w:proofErr w:type="spellEnd"/>
      <w:r w:rsidRPr="00D97E40">
        <w:rPr>
          <w:rFonts w:ascii="Times New Roman" w:hAnsi="Times New Roman" w:cs="Times New Roman"/>
          <w:sz w:val="26"/>
          <w:szCs w:val="26"/>
        </w:rPr>
        <w:t>.</w:t>
      </w:r>
    </w:p>
    <w:p w14:paraId="70BD7E04" w14:textId="77777777" w:rsidR="00D97E40" w:rsidRPr="00D97E40" w:rsidRDefault="00D97E40" w:rsidP="00D97E40">
      <w:pPr>
        <w:numPr>
          <w:ilvl w:val="0"/>
          <w:numId w:val="10"/>
        </w:numPr>
        <w:rPr>
          <w:rFonts w:ascii="Times New Roman" w:hAnsi="Times New Roman" w:cs="Times New Roman"/>
          <w:sz w:val="26"/>
          <w:szCs w:val="26"/>
        </w:rPr>
      </w:pPr>
      <w:proofErr w:type="spellStart"/>
      <w:r w:rsidRPr="00D97E40">
        <w:rPr>
          <w:rFonts w:ascii="Times New Roman" w:hAnsi="Times New Roman" w:cs="Times New Roman"/>
          <w:b/>
          <w:bCs/>
          <w:sz w:val="26"/>
          <w:szCs w:val="26"/>
        </w:rPr>
        <w:t>Thuộc</w:t>
      </w:r>
      <w:proofErr w:type="spellEnd"/>
      <w:r w:rsidRPr="00D97E40">
        <w:rPr>
          <w:rFonts w:ascii="Times New Roman" w:hAnsi="Times New Roman" w:cs="Times New Roman"/>
          <w:b/>
          <w:bCs/>
          <w:sz w:val="26"/>
          <w:szCs w:val="26"/>
        </w:rPr>
        <w:t xml:space="preserve"> </w:t>
      </w:r>
      <w:proofErr w:type="spellStart"/>
      <w:r w:rsidRPr="00D97E40">
        <w:rPr>
          <w:rFonts w:ascii="Times New Roman" w:hAnsi="Times New Roman" w:cs="Times New Roman"/>
          <w:b/>
          <w:bCs/>
          <w:sz w:val="26"/>
          <w:szCs w:val="26"/>
        </w:rPr>
        <w:t>tính</w:t>
      </w:r>
      <w:proofErr w:type="spellEnd"/>
      <w:r w:rsidRPr="00D97E40">
        <w:rPr>
          <w:rFonts w:ascii="Times New Roman" w:hAnsi="Times New Roman" w:cs="Times New Roman"/>
          <w:b/>
          <w:bCs/>
          <w:sz w:val="26"/>
          <w:szCs w:val="26"/>
        </w:rPr>
        <w:t xml:space="preserve"> </w:t>
      </w:r>
      <w:proofErr w:type="spellStart"/>
      <w:r w:rsidRPr="00D97E40">
        <w:rPr>
          <w:rFonts w:ascii="Times New Roman" w:hAnsi="Times New Roman" w:cs="Times New Roman"/>
          <w:b/>
          <w:bCs/>
          <w:sz w:val="26"/>
          <w:szCs w:val="26"/>
        </w:rPr>
        <w:t>chính</w:t>
      </w:r>
      <w:proofErr w:type="spellEnd"/>
      <w:r w:rsidRPr="00D97E40">
        <w:rPr>
          <w:rFonts w:ascii="Times New Roman" w:hAnsi="Times New Roman" w:cs="Times New Roman"/>
          <w:sz w:val="26"/>
          <w:szCs w:val="26"/>
        </w:rPr>
        <w:t xml:space="preserve">: </w:t>
      </w:r>
      <w:proofErr w:type="spellStart"/>
      <w:r w:rsidRPr="00D97E40">
        <w:rPr>
          <w:rFonts w:ascii="Times New Roman" w:hAnsi="Times New Roman" w:cs="Times New Roman"/>
          <w:sz w:val="26"/>
          <w:szCs w:val="26"/>
        </w:rPr>
        <w:t>MovieId</w:t>
      </w:r>
      <w:proofErr w:type="spellEnd"/>
      <w:r w:rsidRPr="00D97E40">
        <w:rPr>
          <w:rFonts w:ascii="Times New Roman" w:hAnsi="Times New Roman" w:cs="Times New Roman"/>
          <w:sz w:val="26"/>
          <w:szCs w:val="26"/>
        </w:rPr>
        <w:t xml:space="preserve"> (</w:t>
      </w:r>
      <w:proofErr w:type="spellStart"/>
      <w:r w:rsidRPr="00D97E40">
        <w:rPr>
          <w:rFonts w:ascii="Times New Roman" w:hAnsi="Times New Roman" w:cs="Times New Roman"/>
          <w:sz w:val="26"/>
          <w:szCs w:val="26"/>
        </w:rPr>
        <w:t>Khóa</w:t>
      </w:r>
      <w:proofErr w:type="spellEnd"/>
      <w:r w:rsidRPr="00D97E40">
        <w:rPr>
          <w:rFonts w:ascii="Times New Roman" w:hAnsi="Times New Roman" w:cs="Times New Roman"/>
          <w:sz w:val="26"/>
          <w:szCs w:val="26"/>
        </w:rPr>
        <w:t xml:space="preserve"> </w:t>
      </w:r>
      <w:proofErr w:type="spellStart"/>
      <w:r w:rsidRPr="00D97E40">
        <w:rPr>
          <w:rFonts w:ascii="Times New Roman" w:hAnsi="Times New Roman" w:cs="Times New Roman"/>
          <w:sz w:val="26"/>
          <w:szCs w:val="26"/>
        </w:rPr>
        <w:t>chính</w:t>
      </w:r>
      <w:proofErr w:type="spellEnd"/>
      <w:r w:rsidRPr="00D97E40">
        <w:rPr>
          <w:rFonts w:ascii="Times New Roman" w:hAnsi="Times New Roman" w:cs="Times New Roman"/>
          <w:sz w:val="26"/>
          <w:szCs w:val="26"/>
        </w:rPr>
        <w:t xml:space="preserve">), Title, Genre, Duration, Description, </w:t>
      </w:r>
      <w:proofErr w:type="spellStart"/>
      <w:r w:rsidRPr="00D97E40">
        <w:rPr>
          <w:rFonts w:ascii="Times New Roman" w:hAnsi="Times New Roman" w:cs="Times New Roman"/>
          <w:sz w:val="26"/>
          <w:szCs w:val="26"/>
        </w:rPr>
        <w:t>ReleaseDate</w:t>
      </w:r>
      <w:proofErr w:type="spellEnd"/>
      <w:r w:rsidRPr="00D97E40">
        <w:rPr>
          <w:rFonts w:ascii="Times New Roman" w:hAnsi="Times New Roman" w:cs="Times New Roman"/>
          <w:sz w:val="26"/>
          <w:szCs w:val="26"/>
        </w:rPr>
        <w:t>.</w:t>
      </w:r>
    </w:p>
    <w:p w14:paraId="309843C9" w14:textId="77777777" w:rsidR="00D97E40" w:rsidRPr="00D97E40" w:rsidRDefault="00D97E40" w:rsidP="00D97E40">
      <w:pPr>
        <w:numPr>
          <w:ilvl w:val="0"/>
          <w:numId w:val="10"/>
        </w:numPr>
        <w:rPr>
          <w:rFonts w:ascii="Times New Roman" w:hAnsi="Times New Roman" w:cs="Times New Roman"/>
          <w:sz w:val="26"/>
          <w:szCs w:val="26"/>
        </w:rPr>
      </w:pPr>
      <w:r w:rsidRPr="00D97E40">
        <w:rPr>
          <w:rFonts w:ascii="Times New Roman" w:hAnsi="Times New Roman" w:cs="Times New Roman"/>
          <w:b/>
          <w:bCs/>
          <w:sz w:val="26"/>
          <w:szCs w:val="26"/>
        </w:rPr>
        <w:t xml:space="preserve">Quan </w:t>
      </w:r>
      <w:proofErr w:type="spellStart"/>
      <w:r w:rsidRPr="00D97E40">
        <w:rPr>
          <w:rFonts w:ascii="Times New Roman" w:hAnsi="Times New Roman" w:cs="Times New Roman"/>
          <w:b/>
          <w:bCs/>
          <w:sz w:val="26"/>
          <w:szCs w:val="26"/>
        </w:rPr>
        <w:t>hệ</w:t>
      </w:r>
      <w:proofErr w:type="spellEnd"/>
      <w:r w:rsidRPr="00D97E40">
        <w:rPr>
          <w:rFonts w:ascii="Times New Roman" w:hAnsi="Times New Roman" w:cs="Times New Roman"/>
          <w:sz w:val="26"/>
          <w:szCs w:val="26"/>
        </w:rPr>
        <w:t>:</w:t>
      </w:r>
    </w:p>
    <w:p w14:paraId="641FB052" w14:textId="59D3612F" w:rsidR="00D97E40" w:rsidRPr="00D97E40" w:rsidRDefault="00D97E40" w:rsidP="00D97E40">
      <w:pPr>
        <w:numPr>
          <w:ilvl w:val="1"/>
          <w:numId w:val="10"/>
        </w:numPr>
        <w:rPr>
          <w:rFonts w:ascii="Times New Roman" w:hAnsi="Times New Roman" w:cs="Times New Roman"/>
          <w:sz w:val="26"/>
          <w:szCs w:val="26"/>
        </w:rPr>
      </w:pPr>
      <w:proofErr w:type="gramStart"/>
      <w:r w:rsidRPr="00D97E40">
        <w:rPr>
          <w:rFonts w:ascii="Times New Roman" w:hAnsi="Times New Roman" w:cs="Times New Roman"/>
          <w:b/>
          <w:bCs/>
          <w:sz w:val="26"/>
          <w:szCs w:val="26"/>
        </w:rPr>
        <w:t>1:N</w:t>
      </w:r>
      <w:proofErr w:type="gramEnd"/>
      <w:r w:rsidRPr="00D97E40">
        <w:rPr>
          <w:rFonts w:ascii="Times New Roman" w:hAnsi="Times New Roman" w:cs="Times New Roman"/>
          <w:sz w:val="26"/>
          <w:szCs w:val="26"/>
        </w:rPr>
        <w:t xml:space="preserve"> </w:t>
      </w:r>
      <w:proofErr w:type="spellStart"/>
      <w:r w:rsidRPr="00D97E40">
        <w:rPr>
          <w:rFonts w:ascii="Times New Roman" w:hAnsi="Times New Roman" w:cs="Times New Roman"/>
          <w:sz w:val="26"/>
          <w:szCs w:val="26"/>
        </w:rPr>
        <w:t>với</w:t>
      </w:r>
      <w:proofErr w:type="spellEnd"/>
      <w:r w:rsidRPr="00D97E40">
        <w:rPr>
          <w:rFonts w:ascii="Times New Roman" w:hAnsi="Times New Roman" w:cs="Times New Roman"/>
          <w:sz w:val="26"/>
          <w:szCs w:val="26"/>
        </w:rPr>
        <w:t xml:space="preserve"> </w:t>
      </w:r>
      <w:proofErr w:type="spellStart"/>
      <w:r w:rsidRPr="00D97E40">
        <w:rPr>
          <w:rFonts w:ascii="Times New Roman" w:hAnsi="Times New Roman" w:cs="Times New Roman"/>
          <w:sz w:val="26"/>
          <w:szCs w:val="26"/>
        </w:rPr>
        <w:t>bảng</w:t>
      </w:r>
      <w:proofErr w:type="spellEnd"/>
      <w:r w:rsidRPr="00D97E40">
        <w:rPr>
          <w:rFonts w:ascii="Times New Roman" w:hAnsi="Times New Roman" w:cs="Times New Roman"/>
          <w:sz w:val="26"/>
          <w:szCs w:val="26"/>
        </w:rPr>
        <w:t xml:space="preserve"> Showtimes: </w:t>
      </w:r>
      <w:proofErr w:type="spellStart"/>
      <w:r w:rsidRPr="00D97E40">
        <w:rPr>
          <w:rFonts w:ascii="Times New Roman" w:hAnsi="Times New Roman" w:cs="Times New Roman"/>
          <w:sz w:val="26"/>
          <w:szCs w:val="26"/>
        </w:rPr>
        <w:t>Một</w:t>
      </w:r>
      <w:proofErr w:type="spellEnd"/>
      <w:r w:rsidRPr="00D97E40">
        <w:rPr>
          <w:rFonts w:ascii="Times New Roman" w:hAnsi="Times New Roman" w:cs="Times New Roman"/>
          <w:sz w:val="26"/>
          <w:szCs w:val="26"/>
        </w:rPr>
        <w:t xml:space="preserve"> </w:t>
      </w:r>
      <w:proofErr w:type="spellStart"/>
      <w:r w:rsidRPr="00D97E40">
        <w:rPr>
          <w:rFonts w:ascii="Times New Roman" w:hAnsi="Times New Roman" w:cs="Times New Roman"/>
          <w:sz w:val="26"/>
          <w:szCs w:val="26"/>
        </w:rPr>
        <w:t>bộ</w:t>
      </w:r>
      <w:proofErr w:type="spellEnd"/>
      <w:r w:rsidRPr="00D97E40">
        <w:rPr>
          <w:rFonts w:ascii="Times New Roman" w:hAnsi="Times New Roman" w:cs="Times New Roman"/>
          <w:sz w:val="26"/>
          <w:szCs w:val="26"/>
        </w:rPr>
        <w:t xml:space="preserve"> </w:t>
      </w:r>
      <w:proofErr w:type="spellStart"/>
      <w:r w:rsidRPr="00D97E40">
        <w:rPr>
          <w:rFonts w:ascii="Times New Roman" w:hAnsi="Times New Roman" w:cs="Times New Roman"/>
          <w:sz w:val="26"/>
          <w:szCs w:val="26"/>
        </w:rPr>
        <w:t>phim</w:t>
      </w:r>
      <w:proofErr w:type="spellEnd"/>
      <w:r w:rsidRPr="00D97E40">
        <w:rPr>
          <w:rFonts w:ascii="Times New Roman" w:hAnsi="Times New Roman" w:cs="Times New Roman"/>
          <w:sz w:val="26"/>
          <w:szCs w:val="26"/>
        </w:rPr>
        <w:t xml:space="preserve"> </w:t>
      </w:r>
      <w:proofErr w:type="spellStart"/>
      <w:r w:rsidRPr="00D97E40">
        <w:rPr>
          <w:rFonts w:ascii="Times New Roman" w:hAnsi="Times New Roman" w:cs="Times New Roman"/>
          <w:sz w:val="26"/>
          <w:szCs w:val="26"/>
        </w:rPr>
        <w:t>có</w:t>
      </w:r>
      <w:proofErr w:type="spellEnd"/>
      <w:r w:rsidRPr="00D97E40">
        <w:rPr>
          <w:rFonts w:ascii="Times New Roman" w:hAnsi="Times New Roman" w:cs="Times New Roman"/>
          <w:sz w:val="26"/>
          <w:szCs w:val="26"/>
        </w:rPr>
        <w:t xml:space="preserve"> </w:t>
      </w:r>
      <w:proofErr w:type="spellStart"/>
      <w:r w:rsidRPr="00D97E40">
        <w:rPr>
          <w:rFonts w:ascii="Times New Roman" w:hAnsi="Times New Roman" w:cs="Times New Roman"/>
          <w:sz w:val="26"/>
          <w:szCs w:val="26"/>
        </w:rPr>
        <w:t>thể</w:t>
      </w:r>
      <w:proofErr w:type="spellEnd"/>
      <w:r w:rsidRPr="00D97E40">
        <w:rPr>
          <w:rFonts w:ascii="Times New Roman" w:hAnsi="Times New Roman" w:cs="Times New Roman"/>
          <w:sz w:val="26"/>
          <w:szCs w:val="26"/>
        </w:rPr>
        <w:t xml:space="preserve"> </w:t>
      </w:r>
      <w:proofErr w:type="spellStart"/>
      <w:r w:rsidRPr="00D97E40">
        <w:rPr>
          <w:rFonts w:ascii="Times New Roman" w:hAnsi="Times New Roman" w:cs="Times New Roman"/>
          <w:sz w:val="26"/>
          <w:szCs w:val="26"/>
        </w:rPr>
        <w:t>có</w:t>
      </w:r>
      <w:proofErr w:type="spellEnd"/>
      <w:r w:rsidRPr="00D97E40">
        <w:rPr>
          <w:rFonts w:ascii="Times New Roman" w:hAnsi="Times New Roman" w:cs="Times New Roman"/>
          <w:sz w:val="26"/>
          <w:szCs w:val="26"/>
        </w:rPr>
        <w:t xml:space="preserve"> </w:t>
      </w:r>
      <w:proofErr w:type="spellStart"/>
      <w:r w:rsidRPr="00D97E40">
        <w:rPr>
          <w:rFonts w:ascii="Times New Roman" w:hAnsi="Times New Roman" w:cs="Times New Roman"/>
          <w:sz w:val="26"/>
          <w:szCs w:val="26"/>
        </w:rPr>
        <w:t>nhiều</w:t>
      </w:r>
      <w:proofErr w:type="spellEnd"/>
      <w:r w:rsidRPr="00D97E40">
        <w:rPr>
          <w:rFonts w:ascii="Times New Roman" w:hAnsi="Times New Roman" w:cs="Times New Roman"/>
          <w:sz w:val="26"/>
          <w:szCs w:val="26"/>
        </w:rPr>
        <w:t xml:space="preserve"> </w:t>
      </w:r>
      <w:proofErr w:type="spellStart"/>
      <w:r w:rsidRPr="00D97E40">
        <w:rPr>
          <w:rFonts w:ascii="Times New Roman" w:hAnsi="Times New Roman" w:cs="Times New Roman"/>
          <w:sz w:val="26"/>
          <w:szCs w:val="26"/>
        </w:rPr>
        <w:t>lịch</w:t>
      </w:r>
      <w:proofErr w:type="spellEnd"/>
      <w:r w:rsidRPr="00D97E40">
        <w:rPr>
          <w:rFonts w:ascii="Times New Roman" w:hAnsi="Times New Roman" w:cs="Times New Roman"/>
          <w:sz w:val="26"/>
          <w:szCs w:val="26"/>
        </w:rPr>
        <w:t xml:space="preserve"> </w:t>
      </w:r>
      <w:proofErr w:type="spellStart"/>
      <w:r w:rsidRPr="00D97E40">
        <w:rPr>
          <w:rFonts w:ascii="Times New Roman" w:hAnsi="Times New Roman" w:cs="Times New Roman"/>
          <w:sz w:val="26"/>
          <w:szCs w:val="26"/>
        </w:rPr>
        <w:t>chiếu</w:t>
      </w:r>
      <w:proofErr w:type="spellEnd"/>
      <w:r w:rsidRPr="00D97E40">
        <w:rPr>
          <w:rFonts w:ascii="Times New Roman" w:hAnsi="Times New Roman" w:cs="Times New Roman"/>
          <w:sz w:val="26"/>
          <w:szCs w:val="26"/>
        </w:rPr>
        <w:t xml:space="preserve"> (</w:t>
      </w:r>
      <w:proofErr w:type="spellStart"/>
      <w:r w:rsidRPr="00D97E40">
        <w:rPr>
          <w:rFonts w:ascii="Times New Roman" w:hAnsi="Times New Roman" w:cs="Times New Roman"/>
          <w:sz w:val="26"/>
          <w:szCs w:val="26"/>
        </w:rPr>
        <w:t>mối</w:t>
      </w:r>
      <w:proofErr w:type="spellEnd"/>
      <w:r w:rsidRPr="00D97E40">
        <w:rPr>
          <w:rFonts w:ascii="Times New Roman" w:hAnsi="Times New Roman" w:cs="Times New Roman"/>
          <w:sz w:val="26"/>
          <w:szCs w:val="26"/>
        </w:rPr>
        <w:t xml:space="preserve"> </w:t>
      </w:r>
      <w:proofErr w:type="spellStart"/>
      <w:r w:rsidRPr="00D97E40">
        <w:rPr>
          <w:rFonts w:ascii="Times New Roman" w:hAnsi="Times New Roman" w:cs="Times New Roman"/>
          <w:sz w:val="26"/>
          <w:szCs w:val="26"/>
        </w:rPr>
        <w:t>quan</w:t>
      </w:r>
      <w:proofErr w:type="spellEnd"/>
      <w:r w:rsidRPr="00D97E40">
        <w:rPr>
          <w:rFonts w:ascii="Times New Roman" w:hAnsi="Times New Roman" w:cs="Times New Roman"/>
          <w:sz w:val="26"/>
          <w:szCs w:val="26"/>
        </w:rPr>
        <w:t xml:space="preserve"> </w:t>
      </w:r>
      <w:proofErr w:type="spellStart"/>
      <w:r w:rsidRPr="00D97E40">
        <w:rPr>
          <w:rFonts w:ascii="Times New Roman" w:hAnsi="Times New Roman" w:cs="Times New Roman"/>
          <w:sz w:val="26"/>
          <w:szCs w:val="26"/>
        </w:rPr>
        <w:t>hệ</w:t>
      </w:r>
      <w:proofErr w:type="spellEnd"/>
      <w:r w:rsidRPr="00D97E40">
        <w:rPr>
          <w:rFonts w:ascii="Times New Roman" w:hAnsi="Times New Roman" w:cs="Times New Roman"/>
          <w:sz w:val="26"/>
          <w:szCs w:val="26"/>
        </w:rPr>
        <w:t xml:space="preserve"> </w:t>
      </w:r>
      <w:proofErr w:type="spellStart"/>
      <w:r w:rsidRPr="00D97E40">
        <w:rPr>
          <w:rFonts w:ascii="Times New Roman" w:hAnsi="Times New Roman" w:cs="Times New Roman"/>
          <w:sz w:val="26"/>
          <w:szCs w:val="26"/>
        </w:rPr>
        <w:t>giữa</w:t>
      </w:r>
      <w:proofErr w:type="spellEnd"/>
      <w:r w:rsidRPr="00D97E40">
        <w:rPr>
          <w:rFonts w:ascii="Times New Roman" w:hAnsi="Times New Roman" w:cs="Times New Roman"/>
          <w:sz w:val="26"/>
          <w:szCs w:val="26"/>
        </w:rPr>
        <w:t xml:space="preserve"> </w:t>
      </w:r>
      <w:proofErr w:type="spellStart"/>
      <w:r w:rsidRPr="00D97E40">
        <w:rPr>
          <w:rFonts w:ascii="Times New Roman" w:hAnsi="Times New Roman" w:cs="Times New Roman"/>
          <w:sz w:val="26"/>
          <w:szCs w:val="26"/>
        </w:rPr>
        <w:t>MovieId</w:t>
      </w:r>
      <w:proofErr w:type="spellEnd"/>
      <w:r w:rsidRPr="00D97E40">
        <w:rPr>
          <w:rFonts w:ascii="Times New Roman" w:hAnsi="Times New Roman" w:cs="Times New Roman"/>
          <w:sz w:val="26"/>
          <w:szCs w:val="26"/>
        </w:rPr>
        <w:t xml:space="preserve"> </w:t>
      </w:r>
      <w:proofErr w:type="spellStart"/>
      <w:r w:rsidRPr="00D97E40">
        <w:rPr>
          <w:rFonts w:ascii="Times New Roman" w:hAnsi="Times New Roman" w:cs="Times New Roman"/>
          <w:sz w:val="26"/>
          <w:szCs w:val="26"/>
        </w:rPr>
        <w:t>trong</w:t>
      </w:r>
      <w:proofErr w:type="spellEnd"/>
      <w:r w:rsidRPr="00D97E40">
        <w:rPr>
          <w:rFonts w:ascii="Times New Roman" w:hAnsi="Times New Roman" w:cs="Times New Roman"/>
          <w:sz w:val="26"/>
          <w:szCs w:val="26"/>
        </w:rPr>
        <w:t xml:space="preserve"> Movies </w:t>
      </w:r>
      <w:proofErr w:type="spellStart"/>
      <w:r w:rsidRPr="00D97E40">
        <w:rPr>
          <w:rFonts w:ascii="Times New Roman" w:hAnsi="Times New Roman" w:cs="Times New Roman"/>
          <w:sz w:val="26"/>
          <w:szCs w:val="26"/>
        </w:rPr>
        <w:t>và</w:t>
      </w:r>
      <w:proofErr w:type="spellEnd"/>
      <w:r w:rsidRPr="00D97E40">
        <w:rPr>
          <w:rFonts w:ascii="Times New Roman" w:hAnsi="Times New Roman" w:cs="Times New Roman"/>
          <w:sz w:val="26"/>
          <w:szCs w:val="26"/>
        </w:rPr>
        <w:t xml:space="preserve"> </w:t>
      </w:r>
      <w:proofErr w:type="spellStart"/>
      <w:r w:rsidRPr="00D97E40">
        <w:rPr>
          <w:rFonts w:ascii="Times New Roman" w:hAnsi="Times New Roman" w:cs="Times New Roman"/>
          <w:sz w:val="26"/>
          <w:szCs w:val="26"/>
        </w:rPr>
        <w:t>Showtime.MovieId</w:t>
      </w:r>
      <w:proofErr w:type="spellEnd"/>
      <w:r w:rsidRPr="00D97E40">
        <w:rPr>
          <w:rFonts w:ascii="Times New Roman" w:hAnsi="Times New Roman" w:cs="Times New Roman"/>
          <w:sz w:val="26"/>
          <w:szCs w:val="26"/>
        </w:rPr>
        <w:t>).</w:t>
      </w:r>
    </w:p>
    <w:p w14:paraId="2EBC3858" w14:textId="15774ECA" w:rsidR="00D97E40" w:rsidRPr="00D97E40" w:rsidRDefault="00D97E40" w:rsidP="00D97E40">
      <w:pPr>
        <w:rPr>
          <w:rFonts w:ascii="Times New Roman" w:hAnsi="Times New Roman" w:cs="Times New Roman"/>
          <w:b/>
          <w:bCs/>
          <w:sz w:val="26"/>
          <w:szCs w:val="26"/>
        </w:rPr>
      </w:pPr>
      <w:r>
        <w:rPr>
          <w:rFonts w:ascii="Times New Roman" w:hAnsi="Times New Roman" w:cs="Times New Roman"/>
          <w:b/>
          <w:bCs/>
          <w:sz w:val="26"/>
          <w:szCs w:val="26"/>
        </w:rPr>
        <w:t xml:space="preserve">- </w:t>
      </w:r>
      <w:proofErr w:type="spellStart"/>
      <w:r w:rsidRPr="00D97E40">
        <w:rPr>
          <w:rFonts w:ascii="Times New Roman" w:hAnsi="Times New Roman" w:cs="Times New Roman"/>
          <w:b/>
          <w:bCs/>
          <w:sz w:val="26"/>
          <w:szCs w:val="26"/>
        </w:rPr>
        <w:t>Bảng</w:t>
      </w:r>
      <w:proofErr w:type="spellEnd"/>
      <w:r w:rsidRPr="00D97E40">
        <w:rPr>
          <w:rFonts w:ascii="Times New Roman" w:hAnsi="Times New Roman" w:cs="Times New Roman"/>
          <w:b/>
          <w:bCs/>
          <w:sz w:val="26"/>
          <w:szCs w:val="26"/>
        </w:rPr>
        <w:t xml:space="preserve"> Showtimes</w:t>
      </w:r>
    </w:p>
    <w:p w14:paraId="05CA59CB" w14:textId="77777777" w:rsidR="00D97E40" w:rsidRPr="00D97E40" w:rsidRDefault="00D97E40" w:rsidP="00D97E40">
      <w:pPr>
        <w:numPr>
          <w:ilvl w:val="0"/>
          <w:numId w:val="11"/>
        </w:numPr>
        <w:rPr>
          <w:rFonts w:ascii="Times New Roman" w:hAnsi="Times New Roman" w:cs="Times New Roman"/>
          <w:sz w:val="26"/>
          <w:szCs w:val="26"/>
        </w:rPr>
      </w:pPr>
      <w:proofErr w:type="spellStart"/>
      <w:r w:rsidRPr="00D97E40">
        <w:rPr>
          <w:rFonts w:ascii="Times New Roman" w:hAnsi="Times New Roman" w:cs="Times New Roman"/>
          <w:b/>
          <w:bCs/>
          <w:sz w:val="26"/>
          <w:szCs w:val="26"/>
        </w:rPr>
        <w:t>Mô</w:t>
      </w:r>
      <w:proofErr w:type="spellEnd"/>
      <w:r w:rsidRPr="00D97E40">
        <w:rPr>
          <w:rFonts w:ascii="Times New Roman" w:hAnsi="Times New Roman" w:cs="Times New Roman"/>
          <w:b/>
          <w:bCs/>
          <w:sz w:val="26"/>
          <w:szCs w:val="26"/>
        </w:rPr>
        <w:t xml:space="preserve"> </w:t>
      </w:r>
      <w:proofErr w:type="spellStart"/>
      <w:r w:rsidRPr="00D97E40">
        <w:rPr>
          <w:rFonts w:ascii="Times New Roman" w:hAnsi="Times New Roman" w:cs="Times New Roman"/>
          <w:b/>
          <w:bCs/>
          <w:sz w:val="26"/>
          <w:szCs w:val="26"/>
        </w:rPr>
        <w:t>tả</w:t>
      </w:r>
      <w:proofErr w:type="spellEnd"/>
      <w:r w:rsidRPr="00D97E40">
        <w:rPr>
          <w:rFonts w:ascii="Times New Roman" w:hAnsi="Times New Roman" w:cs="Times New Roman"/>
          <w:sz w:val="26"/>
          <w:szCs w:val="26"/>
        </w:rPr>
        <w:t xml:space="preserve">: Quản </w:t>
      </w:r>
      <w:proofErr w:type="spellStart"/>
      <w:r w:rsidRPr="00D97E40">
        <w:rPr>
          <w:rFonts w:ascii="Times New Roman" w:hAnsi="Times New Roman" w:cs="Times New Roman"/>
          <w:sz w:val="26"/>
          <w:szCs w:val="26"/>
        </w:rPr>
        <w:t>lý</w:t>
      </w:r>
      <w:proofErr w:type="spellEnd"/>
      <w:r w:rsidRPr="00D97E40">
        <w:rPr>
          <w:rFonts w:ascii="Times New Roman" w:hAnsi="Times New Roman" w:cs="Times New Roman"/>
          <w:sz w:val="26"/>
          <w:szCs w:val="26"/>
        </w:rPr>
        <w:t xml:space="preserve"> </w:t>
      </w:r>
      <w:proofErr w:type="spellStart"/>
      <w:r w:rsidRPr="00D97E40">
        <w:rPr>
          <w:rFonts w:ascii="Times New Roman" w:hAnsi="Times New Roman" w:cs="Times New Roman"/>
          <w:sz w:val="26"/>
          <w:szCs w:val="26"/>
        </w:rPr>
        <w:t>thông</w:t>
      </w:r>
      <w:proofErr w:type="spellEnd"/>
      <w:r w:rsidRPr="00D97E40">
        <w:rPr>
          <w:rFonts w:ascii="Times New Roman" w:hAnsi="Times New Roman" w:cs="Times New Roman"/>
          <w:sz w:val="26"/>
          <w:szCs w:val="26"/>
        </w:rPr>
        <w:t xml:space="preserve"> tin </w:t>
      </w:r>
      <w:proofErr w:type="spellStart"/>
      <w:r w:rsidRPr="00D97E40">
        <w:rPr>
          <w:rFonts w:ascii="Times New Roman" w:hAnsi="Times New Roman" w:cs="Times New Roman"/>
          <w:sz w:val="26"/>
          <w:szCs w:val="26"/>
        </w:rPr>
        <w:t>lịch</w:t>
      </w:r>
      <w:proofErr w:type="spellEnd"/>
      <w:r w:rsidRPr="00D97E40">
        <w:rPr>
          <w:rFonts w:ascii="Times New Roman" w:hAnsi="Times New Roman" w:cs="Times New Roman"/>
          <w:sz w:val="26"/>
          <w:szCs w:val="26"/>
        </w:rPr>
        <w:t xml:space="preserve"> </w:t>
      </w:r>
      <w:proofErr w:type="spellStart"/>
      <w:r w:rsidRPr="00D97E40">
        <w:rPr>
          <w:rFonts w:ascii="Times New Roman" w:hAnsi="Times New Roman" w:cs="Times New Roman"/>
          <w:sz w:val="26"/>
          <w:szCs w:val="26"/>
        </w:rPr>
        <w:t>chiếu</w:t>
      </w:r>
      <w:proofErr w:type="spellEnd"/>
      <w:r w:rsidRPr="00D97E40">
        <w:rPr>
          <w:rFonts w:ascii="Times New Roman" w:hAnsi="Times New Roman" w:cs="Times New Roman"/>
          <w:sz w:val="26"/>
          <w:szCs w:val="26"/>
        </w:rPr>
        <w:t xml:space="preserve">, bao </w:t>
      </w:r>
      <w:proofErr w:type="spellStart"/>
      <w:r w:rsidRPr="00D97E40">
        <w:rPr>
          <w:rFonts w:ascii="Times New Roman" w:hAnsi="Times New Roman" w:cs="Times New Roman"/>
          <w:sz w:val="26"/>
          <w:szCs w:val="26"/>
        </w:rPr>
        <w:t>gồm</w:t>
      </w:r>
      <w:proofErr w:type="spellEnd"/>
      <w:r w:rsidRPr="00D97E40">
        <w:rPr>
          <w:rFonts w:ascii="Times New Roman" w:hAnsi="Times New Roman" w:cs="Times New Roman"/>
          <w:sz w:val="26"/>
          <w:szCs w:val="26"/>
        </w:rPr>
        <w:t xml:space="preserve"> </w:t>
      </w:r>
      <w:proofErr w:type="spellStart"/>
      <w:r w:rsidRPr="00D97E40">
        <w:rPr>
          <w:rFonts w:ascii="Times New Roman" w:hAnsi="Times New Roman" w:cs="Times New Roman"/>
          <w:sz w:val="26"/>
          <w:szCs w:val="26"/>
        </w:rPr>
        <w:t>thời</w:t>
      </w:r>
      <w:proofErr w:type="spellEnd"/>
      <w:r w:rsidRPr="00D97E40">
        <w:rPr>
          <w:rFonts w:ascii="Times New Roman" w:hAnsi="Times New Roman" w:cs="Times New Roman"/>
          <w:sz w:val="26"/>
          <w:szCs w:val="26"/>
        </w:rPr>
        <w:t xml:space="preserve"> </w:t>
      </w:r>
      <w:proofErr w:type="spellStart"/>
      <w:r w:rsidRPr="00D97E40">
        <w:rPr>
          <w:rFonts w:ascii="Times New Roman" w:hAnsi="Times New Roman" w:cs="Times New Roman"/>
          <w:sz w:val="26"/>
          <w:szCs w:val="26"/>
        </w:rPr>
        <w:t>gian</w:t>
      </w:r>
      <w:proofErr w:type="spellEnd"/>
      <w:r w:rsidRPr="00D97E40">
        <w:rPr>
          <w:rFonts w:ascii="Times New Roman" w:hAnsi="Times New Roman" w:cs="Times New Roman"/>
          <w:sz w:val="26"/>
          <w:szCs w:val="26"/>
        </w:rPr>
        <w:t xml:space="preserve"> </w:t>
      </w:r>
      <w:proofErr w:type="spellStart"/>
      <w:r w:rsidRPr="00D97E40">
        <w:rPr>
          <w:rFonts w:ascii="Times New Roman" w:hAnsi="Times New Roman" w:cs="Times New Roman"/>
          <w:sz w:val="26"/>
          <w:szCs w:val="26"/>
        </w:rPr>
        <w:t>chiếu</w:t>
      </w:r>
      <w:proofErr w:type="spellEnd"/>
      <w:r w:rsidRPr="00D97E40">
        <w:rPr>
          <w:rFonts w:ascii="Times New Roman" w:hAnsi="Times New Roman" w:cs="Times New Roman"/>
          <w:sz w:val="26"/>
          <w:szCs w:val="26"/>
        </w:rPr>
        <w:t xml:space="preserve">, </w:t>
      </w:r>
      <w:proofErr w:type="spellStart"/>
      <w:r w:rsidRPr="00D97E40">
        <w:rPr>
          <w:rFonts w:ascii="Times New Roman" w:hAnsi="Times New Roman" w:cs="Times New Roman"/>
          <w:sz w:val="26"/>
          <w:szCs w:val="26"/>
        </w:rPr>
        <w:t>rạp</w:t>
      </w:r>
      <w:proofErr w:type="spellEnd"/>
      <w:r w:rsidRPr="00D97E40">
        <w:rPr>
          <w:rFonts w:ascii="Times New Roman" w:hAnsi="Times New Roman" w:cs="Times New Roman"/>
          <w:sz w:val="26"/>
          <w:szCs w:val="26"/>
        </w:rPr>
        <w:t xml:space="preserve"> </w:t>
      </w:r>
      <w:proofErr w:type="spellStart"/>
      <w:r w:rsidRPr="00D97E40">
        <w:rPr>
          <w:rFonts w:ascii="Times New Roman" w:hAnsi="Times New Roman" w:cs="Times New Roman"/>
          <w:sz w:val="26"/>
          <w:szCs w:val="26"/>
        </w:rPr>
        <w:t>chiếu</w:t>
      </w:r>
      <w:proofErr w:type="spellEnd"/>
      <w:r w:rsidRPr="00D97E40">
        <w:rPr>
          <w:rFonts w:ascii="Times New Roman" w:hAnsi="Times New Roman" w:cs="Times New Roman"/>
          <w:sz w:val="26"/>
          <w:szCs w:val="26"/>
        </w:rPr>
        <w:t xml:space="preserve">, </w:t>
      </w:r>
      <w:proofErr w:type="spellStart"/>
      <w:r w:rsidRPr="00D97E40">
        <w:rPr>
          <w:rFonts w:ascii="Times New Roman" w:hAnsi="Times New Roman" w:cs="Times New Roman"/>
          <w:sz w:val="26"/>
          <w:szCs w:val="26"/>
        </w:rPr>
        <w:t>và</w:t>
      </w:r>
      <w:proofErr w:type="spellEnd"/>
      <w:r w:rsidRPr="00D97E40">
        <w:rPr>
          <w:rFonts w:ascii="Times New Roman" w:hAnsi="Times New Roman" w:cs="Times New Roman"/>
          <w:sz w:val="26"/>
          <w:szCs w:val="26"/>
        </w:rPr>
        <w:t xml:space="preserve"> </w:t>
      </w:r>
      <w:proofErr w:type="spellStart"/>
      <w:r w:rsidRPr="00D97E40">
        <w:rPr>
          <w:rFonts w:ascii="Times New Roman" w:hAnsi="Times New Roman" w:cs="Times New Roman"/>
          <w:sz w:val="26"/>
          <w:szCs w:val="26"/>
        </w:rPr>
        <w:t>bộ</w:t>
      </w:r>
      <w:proofErr w:type="spellEnd"/>
      <w:r w:rsidRPr="00D97E40">
        <w:rPr>
          <w:rFonts w:ascii="Times New Roman" w:hAnsi="Times New Roman" w:cs="Times New Roman"/>
          <w:sz w:val="26"/>
          <w:szCs w:val="26"/>
        </w:rPr>
        <w:t xml:space="preserve"> </w:t>
      </w:r>
      <w:proofErr w:type="spellStart"/>
      <w:r w:rsidRPr="00D97E40">
        <w:rPr>
          <w:rFonts w:ascii="Times New Roman" w:hAnsi="Times New Roman" w:cs="Times New Roman"/>
          <w:sz w:val="26"/>
          <w:szCs w:val="26"/>
        </w:rPr>
        <w:t>phim</w:t>
      </w:r>
      <w:proofErr w:type="spellEnd"/>
      <w:r w:rsidRPr="00D97E40">
        <w:rPr>
          <w:rFonts w:ascii="Times New Roman" w:hAnsi="Times New Roman" w:cs="Times New Roman"/>
          <w:sz w:val="26"/>
          <w:szCs w:val="26"/>
        </w:rPr>
        <w:t xml:space="preserve"> </w:t>
      </w:r>
      <w:proofErr w:type="spellStart"/>
      <w:r w:rsidRPr="00D97E40">
        <w:rPr>
          <w:rFonts w:ascii="Times New Roman" w:hAnsi="Times New Roman" w:cs="Times New Roman"/>
          <w:sz w:val="26"/>
          <w:szCs w:val="26"/>
        </w:rPr>
        <w:t>được</w:t>
      </w:r>
      <w:proofErr w:type="spellEnd"/>
      <w:r w:rsidRPr="00D97E40">
        <w:rPr>
          <w:rFonts w:ascii="Times New Roman" w:hAnsi="Times New Roman" w:cs="Times New Roman"/>
          <w:sz w:val="26"/>
          <w:szCs w:val="26"/>
        </w:rPr>
        <w:t xml:space="preserve"> </w:t>
      </w:r>
      <w:proofErr w:type="spellStart"/>
      <w:r w:rsidRPr="00D97E40">
        <w:rPr>
          <w:rFonts w:ascii="Times New Roman" w:hAnsi="Times New Roman" w:cs="Times New Roman"/>
          <w:sz w:val="26"/>
          <w:szCs w:val="26"/>
        </w:rPr>
        <w:t>chiếu</w:t>
      </w:r>
      <w:proofErr w:type="spellEnd"/>
      <w:r w:rsidRPr="00D97E40">
        <w:rPr>
          <w:rFonts w:ascii="Times New Roman" w:hAnsi="Times New Roman" w:cs="Times New Roman"/>
          <w:sz w:val="26"/>
          <w:szCs w:val="26"/>
        </w:rPr>
        <w:t>.</w:t>
      </w:r>
    </w:p>
    <w:p w14:paraId="3EE381B6" w14:textId="77777777" w:rsidR="00D97E40" w:rsidRPr="00D97E40" w:rsidRDefault="00D97E40" w:rsidP="00D97E40">
      <w:pPr>
        <w:numPr>
          <w:ilvl w:val="0"/>
          <w:numId w:val="11"/>
        </w:numPr>
        <w:rPr>
          <w:rFonts w:ascii="Times New Roman" w:hAnsi="Times New Roman" w:cs="Times New Roman"/>
          <w:sz w:val="26"/>
          <w:szCs w:val="26"/>
        </w:rPr>
      </w:pPr>
      <w:proofErr w:type="spellStart"/>
      <w:r w:rsidRPr="00D97E40">
        <w:rPr>
          <w:rFonts w:ascii="Times New Roman" w:hAnsi="Times New Roman" w:cs="Times New Roman"/>
          <w:b/>
          <w:bCs/>
          <w:sz w:val="26"/>
          <w:szCs w:val="26"/>
        </w:rPr>
        <w:t>Thuộc</w:t>
      </w:r>
      <w:proofErr w:type="spellEnd"/>
      <w:r w:rsidRPr="00D97E40">
        <w:rPr>
          <w:rFonts w:ascii="Times New Roman" w:hAnsi="Times New Roman" w:cs="Times New Roman"/>
          <w:b/>
          <w:bCs/>
          <w:sz w:val="26"/>
          <w:szCs w:val="26"/>
        </w:rPr>
        <w:t xml:space="preserve"> </w:t>
      </w:r>
      <w:proofErr w:type="spellStart"/>
      <w:r w:rsidRPr="00D97E40">
        <w:rPr>
          <w:rFonts w:ascii="Times New Roman" w:hAnsi="Times New Roman" w:cs="Times New Roman"/>
          <w:b/>
          <w:bCs/>
          <w:sz w:val="26"/>
          <w:szCs w:val="26"/>
        </w:rPr>
        <w:t>tính</w:t>
      </w:r>
      <w:proofErr w:type="spellEnd"/>
      <w:r w:rsidRPr="00D97E40">
        <w:rPr>
          <w:rFonts w:ascii="Times New Roman" w:hAnsi="Times New Roman" w:cs="Times New Roman"/>
          <w:b/>
          <w:bCs/>
          <w:sz w:val="26"/>
          <w:szCs w:val="26"/>
        </w:rPr>
        <w:t xml:space="preserve"> </w:t>
      </w:r>
      <w:proofErr w:type="spellStart"/>
      <w:r w:rsidRPr="00D97E40">
        <w:rPr>
          <w:rFonts w:ascii="Times New Roman" w:hAnsi="Times New Roman" w:cs="Times New Roman"/>
          <w:b/>
          <w:bCs/>
          <w:sz w:val="26"/>
          <w:szCs w:val="26"/>
        </w:rPr>
        <w:t>chính</w:t>
      </w:r>
      <w:proofErr w:type="spellEnd"/>
      <w:r w:rsidRPr="00D97E40">
        <w:rPr>
          <w:rFonts w:ascii="Times New Roman" w:hAnsi="Times New Roman" w:cs="Times New Roman"/>
          <w:sz w:val="26"/>
          <w:szCs w:val="26"/>
        </w:rPr>
        <w:t xml:space="preserve">: </w:t>
      </w:r>
      <w:proofErr w:type="spellStart"/>
      <w:r w:rsidRPr="00D97E40">
        <w:rPr>
          <w:rFonts w:ascii="Times New Roman" w:hAnsi="Times New Roman" w:cs="Times New Roman"/>
          <w:sz w:val="26"/>
          <w:szCs w:val="26"/>
        </w:rPr>
        <w:t>ShowtimeId</w:t>
      </w:r>
      <w:proofErr w:type="spellEnd"/>
      <w:r w:rsidRPr="00D97E40">
        <w:rPr>
          <w:rFonts w:ascii="Times New Roman" w:hAnsi="Times New Roman" w:cs="Times New Roman"/>
          <w:sz w:val="26"/>
          <w:szCs w:val="26"/>
        </w:rPr>
        <w:t xml:space="preserve"> (</w:t>
      </w:r>
      <w:proofErr w:type="spellStart"/>
      <w:r w:rsidRPr="00D97E40">
        <w:rPr>
          <w:rFonts w:ascii="Times New Roman" w:hAnsi="Times New Roman" w:cs="Times New Roman"/>
          <w:sz w:val="26"/>
          <w:szCs w:val="26"/>
        </w:rPr>
        <w:t>Khóa</w:t>
      </w:r>
      <w:proofErr w:type="spellEnd"/>
      <w:r w:rsidRPr="00D97E40">
        <w:rPr>
          <w:rFonts w:ascii="Times New Roman" w:hAnsi="Times New Roman" w:cs="Times New Roman"/>
          <w:sz w:val="26"/>
          <w:szCs w:val="26"/>
        </w:rPr>
        <w:t xml:space="preserve"> </w:t>
      </w:r>
      <w:proofErr w:type="spellStart"/>
      <w:r w:rsidRPr="00D97E40">
        <w:rPr>
          <w:rFonts w:ascii="Times New Roman" w:hAnsi="Times New Roman" w:cs="Times New Roman"/>
          <w:sz w:val="26"/>
          <w:szCs w:val="26"/>
        </w:rPr>
        <w:t>chính</w:t>
      </w:r>
      <w:proofErr w:type="spellEnd"/>
      <w:r w:rsidRPr="00D97E40">
        <w:rPr>
          <w:rFonts w:ascii="Times New Roman" w:hAnsi="Times New Roman" w:cs="Times New Roman"/>
          <w:sz w:val="26"/>
          <w:szCs w:val="26"/>
        </w:rPr>
        <w:t xml:space="preserve">), </w:t>
      </w:r>
      <w:proofErr w:type="spellStart"/>
      <w:r w:rsidRPr="00D97E40">
        <w:rPr>
          <w:rFonts w:ascii="Times New Roman" w:hAnsi="Times New Roman" w:cs="Times New Roman"/>
          <w:sz w:val="26"/>
          <w:szCs w:val="26"/>
        </w:rPr>
        <w:t>StartTime</w:t>
      </w:r>
      <w:proofErr w:type="spellEnd"/>
      <w:r w:rsidRPr="00D97E40">
        <w:rPr>
          <w:rFonts w:ascii="Times New Roman" w:hAnsi="Times New Roman" w:cs="Times New Roman"/>
          <w:sz w:val="26"/>
          <w:szCs w:val="26"/>
        </w:rPr>
        <w:t xml:space="preserve">, </w:t>
      </w:r>
      <w:proofErr w:type="spellStart"/>
      <w:r w:rsidRPr="00D97E40">
        <w:rPr>
          <w:rFonts w:ascii="Times New Roman" w:hAnsi="Times New Roman" w:cs="Times New Roman"/>
          <w:sz w:val="26"/>
          <w:szCs w:val="26"/>
        </w:rPr>
        <w:t>MovieId</w:t>
      </w:r>
      <w:proofErr w:type="spellEnd"/>
      <w:r w:rsidRPr="00D97E40">
        <w:rPr>
          <w:rFonts w:ascii="Times New Roman" w:hAnsi="Times New Roman" w:cs="Times New Roman"/>
          <w:sz w:val="26"/>
          <w:szCs w:val="26"/>
        </w:rPr>
        <w:t xml:space="preserve">, </w:t>
      </w:r>
      <w:proofErr w:type="spellStart"/>
      <w:r w:rsidRPr="00D97E40">
        <w:rPr>
          <w:rFonts w:ascii="Times New Roman" w:hAnsi="Times New Roman" w:cs="Times New Roman"/>
          <w:sz w:val="26"/>
          <w:szCs w:val="26"/>
        </w:rPr>
        <w:t>TheaterId</w:t>
      </w:r>
      <w:proofErr w:type="spellEnd"/>
      <w:r w:rsidRPr="00D97E40">
        <w:rPr>
          <w:rFonts w:ascii="Times New Roman" w:hAnsi="Times New Roman" w:cs="Times New Roman"/>
          <w:sz w:val="26"/>
          <w:szCs w:val="26"/>
        </w:rPr>
        <w:t>.</w:t>
      </w:r>
    </w:p>
    <w:p w14:paraId="38F3E91A" w14:textId="77777777" w:rsidR="00D97E40" w:rsidRPr="00D97E40" w:rsidRDefault="00D97E40" w:rsidP="00D97E40">
      <w:pPr>
        <w:numPr>
          <w:ilvl w:val="0"/>
          <w:numId w:val="11"/>
        </w:numPr>
        <w:rPr>
          <w:rFonts w:ascii="Times New Roman" w:hAnsi="Times New Roman" w:cs="Times New Roman"/>
          <w:sz w:val="26"/>
          <w:szCs w:val="26"/>
        </w:rPr>
      </w:pPr>
      <w:r w:rsidRPr="00D97E40">
        <w:rPr>
          <w:rFonts w:ascii="Times New Roman" w:hAnsi="Times New Roman" w:cs="Times New Roman"/>
          <w:b/>
          <w:bCs/>
          <w:sz w:val="26"/>
          <w:szCs w:val="26"/>
        </w:rPr>
        <w:t xml:space="preserve">Quan </w:t>
      </w:r>
      <w:proofErr w:type="spellStart"/>
      <w:r w:rsidRPr="00D97E40">
        <w:rPr>
          <w:rFonts w:ascii="Times New Roman" w:hAnsi="Times New Roman" w:cs="Times New Roman"/>
          <w:b/>
          <w:bCs/>
          <w:sz w:val="26"/>
          <w:szCs w:val="26"/>
        </w:rPr>
        <w:t>hệ</w:t>
      </w:r>
      <w:proofErr w:type="spellEnd"/>
      <w:r w:rsidRPr="00D97E40">
        <w:rPr>
          <w:rFonts w:ascii="Times New Roman" w:hAnsi="Times New Roman" w:cs="Times New Roman"/>
          <w:sz w:val="26"/>
          <w:szCs w:val="26"/>
        </w:rPr>
        <w:t>:</w:t>
      </w:r>
    </w:p>
    <w:p w14:paraId="004256F4" w14:textId="77777777" w:rsidR="00D97E40" w:rsidRPr="00D97E40" w:rsidRDefault="00D97E40" w:rsidP="00D97E40">
      <w:pPr>
        <w:numPr>
          <w:ilvl w:val="1"/>
          <w:numId w:val="11"/>
        </w:numPr>
        <w:rPr>
          <w:rFonts w:ascii="Times New Roman" w:hAnsi="Times New Roman" w:cs="Times New Roman"/>
          <w:sz w:val="26"/>
          <w:szCs w:val="26"/>
        </w:rPr>
      </w:pPr>
      <w:r w:rsidRPr="00D97E40">
        <w:rPr>
          <w:rFonts w:ascii="Times New Roman" w:hAnsi="Times New Roman" w:cs="Times New Roman"/>
          <w:b/>
          <w:bCs/>
          <w:sz w:val="26"/>
          <w:szCs w:val="26"/>
        </w:rPr>
        <w:t>N:1</w:t>
      </w:r>
      <w:r w:rsidRPr="00D97E40">
        <w:rPr>
          <w:rFonts w:ascii="Times New Roman" w:hAnsi="Times New Roman" w:cs="Times New Roman"/>
          <w:sz w:val="26"/>
          <w:szCs w:val="26"/>
        </w:rPr>
        <w:t xml:space="preserve"> </w:t>
      </w:r>
      <w:proofErr w:type="spellStart"/>
      <w:r w:rsidRPr="00D97E40">
        <w:rPr>
          <w:rFonts w:ascii="Times New Roman" w:hAnsi="Times New Roman" w:cs="Times New Roman"/>
          <w:sz w:val="26"/>
          <w:szCs w:val="26"/>
        </w:rPr>
        <w:t>với</w:t>
      </w:r>
      <w:proofErr w:type="spellEnd"/>
      <w:r w:rsidRPr="00D97E40">
        <w:rPr>
          <w:rFonts w:ascii="Times New Roman" w:hAnsi="Times New Roman" w:cs="Times New Roman"/>
          <w:sz w:val="26"/>
          <w:szCs w:val="26"/>
        </w:rPr>
        <w:t xml:space="preserve"> </w:t>
      </w:r>
      <w:proofErr w:type="spellStart"/>
      <w:r w:rsidRPr="00D97E40">
        <w:rPr>
          <w:rFonts w:ascii="Times New Roman" w:hAnsi="Times New Roman" w:cs="Times New Roman"/>
          <w:sz w:val="26"/>
          <w:szCs w:val="26"/>
        </w:rPr>
        <w:t>bảng</w:t>
      </w:r>
      <w:proofErr w:type="spellEnd"/>
      <w:r w:rsidRPr="00D97E40">
        <w:rPr>
          <w:rFonts w:ascii="Times New Roman" w:hAnsi="Times New Roman" w:cs="Times New Roman"/>
          <w:sz w:val="26"/>
          <w:szCs w:val="26"/>
        </w:rPr>
        <w:t xml:space="preserve"> Movies: </w:t>
      </w:r>
      <w:proofErr w:type="spellStart"/>
      <w:r w:rsidRPr="00D97E40">
        <w:rPr>
          <w:rFonts w:ascii="Times New Roman" w:hAnsi="Times New Roman" w:cs="Times New Roman"/>
          <w:sz w:val="26"/>
          <w:szCs w:val="26"/>
        </w:rPr>
        <w:t>Lịch</w:t>
      </w:r>
      <w:proofErr w:type="spellEnd"/>
      <w:r w:rsidRPr="00D97E40">
        <w:rPr>
          <w:rFonts w:ascii="Times New Roman" w:hAnsi="Times New Roman" w:cs="Times New Roman"/>
          <w:sz w:val="26"/>
          <w:szCs w:val="26"/>
        </w:rPr>
        <w:t xml:space="preserve"> </w:t>
      </w:r>
      <w:proofErr w:type="spellStart"/>
      <w:r w:rsidRPr="00D97E40">
        <w:rPr>
          <w:rFonts w:ascii="Times New Roman" w:hAnsi="Times New Roman" w:cs="Times New Roman"/>
          <w:sz w:val="26"/>
          <w:szCs w:val="26"/>
        </w:rPr>
        <w:t>chiếu</w:t>
      </w:r>
      <w:proofErr w:type="spellEnd"/>
      <w:r w:rsidRPr="00D97E40">
        <w:rPr>
          <w:rFonts w:ascii="Times New Roman" w:hAnsi="Times New Roman" w:cs="Times New Roman"/>
          <w:sz w:val="26"/>
          <w:szCs w:val="26"/>
        </w:rPr>
        <w:t xml:space="preserve"> </w:t>
      </w:r>
      <w:proofErr w:type="spellStart"/>
      <w:r w:rsidRPr="00D97E40">
        <w:rPr>
          <w:rFonts w:ascii="Times New Roman" w:hAnsi="Times New Roman" w:cs="Times New Roman"/>
          <w:sz w:val="26"/>
          <w:szCs w:val="26"/>
        </w:rPr>
        <w:t>gắn</w:t>
      </w:r>
      <w:proofErr w:type="spellEnd"/>
      <w:r w:rsidRPr="00D97E40">
        <w:rPr>
          <w:rFonts w:ascii="Times New Roman" w:hAnsi="Times New Roman" w:cs="Times New Roman"/>
          <w:sz w:val="26"/>
          <w:szCs w:val="26"/>
        </w:rPr>
        <w:t xml:space="preserve"> </w:t>
      </w:r>
      <w:proofErr w:type="spellStart"/>
      <w:r w:rsidRPr="00D97E40">
        <w:rPr>
          <w:rFonts w:ascii="Times New Roman" w:hAnsi="Times New Roman" w:cs="Times New Roman"/>
          <w:sz w:val="26"/>
          <w:szCs w:val="26"/>
        </w:rPr>
        <w:t>với</w:t>
      </w:r>
      <w:proofErr w:type="spellEnd"/>
      <w:r w:rsidRPr="00D97E40">
        <w:rPr>
          <w:rFonts w:ascii="Times New Roman" w:hAnsi="Times New Roman" w:cs="Times New Roman"/>
          <w:sz w:val="26"/>
          <w:szCs w:val="26"/>
        </w:rPr>
        <w:t xml:space="preserve"> </w:t>
      </w:r>
      <w:proofErr w:type="spellStart"/>
      <w:r w:rsidRPr="00D97E40">
        <w:rPr>
          <w:rFonts w:ascii="Times New Roman" w:hAnsi="Times New Roman" w:cs="Times New Roman"/>
          <w:sz w:val="26"/>
          <w:szCs w:val="26"/>
        </w:rPr>
        <w:t>một</w:t>
      </w:r>
      <w:proofErr w:type="spellEnd"/>
      <w:r w:rsidRPr="00D97E40">
        <w:rPr>
          <w:rFonts w:ascii="Times New Roman" w:hAnsi="Times New Roman" w:cs="Times New Roman"/>
          <w:sz w:val="26"/>
          <w:szCs w:val="26"/>
        </w:rPr>
        <w:t xml:space="preserve"> </w:t>
      </w:r>
      <w:proofErr w:type="spellStart"/>
      <w:r w:rsidRPr="00D97E40">
        <w:rPr>
          <w:rFonts w:ascii="Times New Roman" w:hAnsi="Times New Roman" w:cs="Times New Roman"/>
          <w:sz w:val="26"/>
          <w:szCs w:val="26"/>
        </w:rPr>
        <w:t>bộ</w:t>
      </w:r>
      <w:proofErr w:type="spellEnd"/>
      <w:r w:rsidRPr="00D97E40">
        <w:rPr>
          <w:rFonts w:ascii="Times New Roman" w:hAnsi="Times New Roman" w:cs="Times New Roman"/>
          <w:sz w:val="26"/>
          <w:szCs w:val="26"/>
        </w:rPr>
        <w:t xml:space="preserve"> </w:t>
      </w:r>
      <w:proofErr w:type="spellStart"/>
      <w:r w:rsidRPr="00D97E40">
        <w:rPr>
          <w:rFonts w:ascii="Times New Roman" w:hAnsi="Times New Roman" w:cs="Times New Roman"/>
          <w:sz w:val="26"/>
          <w:szCs w:val="26"/>
        </w:rPr>
        <w:t>phim</w:t>
      </w:r>
      <w:proofErr w:type="spellEnd"/>
      <w:r w:rsidRPr="00D97E40">
        <w:rPr>
          <w:rFonts w:ascii="Times New Roman" w:hAnsi="Times New Roman" w:cs="Times New Roman"/>
          <w:sz w:val="26"/>
          <w:szCs w:val="26"/>
        </w:rPr>
        <w:t xml:space="preserve"> </w:t>
      </w:r>
      <w:proofErr w:type="spellStart"/>
      <w:r w:rsidRPr="00D97E40">
        <w:rPr>
          <w:rFonts w:ascii="Times New Roman" w:hAnsi="Times New Roman" w:cs="Times New Roman"/>
          <w:sz w:val="26"/>
          <w:szCs w:val="26"/>
        </w:rPr>
        <w:t>duy</w:t>
      </w:r>
      <w:proofErr w:type="spellEnd"/>
      <w:r w:rsidRPr="00D97E40">
        <w:rPr>
          <w:rFonts w:ascii="Times New Roman" w:hAnsi="Times New Roman" w:cs="Times New Roman"/>
          <w:sz w:val="26"/>
          <w:szCs w:val="26"/>
        </w:rPr>
        <w:t xml:space="preserve"> </w:t>
      </w:r>
      <w:proofErr w:type="spellStart"/>
      <w:r w:rsidRPr="00D97E40">
        <w:rPr>
          <w:rFonts w:ascii="Times New Roman" w:hAnsi="Times New Roman" w:cs="Times New Roman"/>
          <w:sz w:val="26"/>
          <w:szCs w:val="26"/>
        </w:rPr>
        <w:t>nhất</w:t>
      </w:r>
      <w:proofErr w:type="spellEnd"/>
      <w:r w:rsidRPr="00D97E40">
        <w:rPr>
          <w:rFonts w:ascii="Times New Roman" w:hAnsi="Times New Roman" w:cs="Times New Roman"/>
          <w:sz w:val="26"/>
          <w:szCs w:val="26"/>
        </w:rPr>
        <w:t>.</w:t>
      </w:r>
    </w:p>
    <w:p w14:paraId="0C0E6D37" w14:textId="77777777" w:rsidR="00D97E40" w:rsidRPr="00D97E40" w:rsidRDefault="00D97E40" w:rsidP="00D97E40">
      <w:pPr>
        <w:numPr>
          <w:ilvl w:val="1"/>
          <w:numId w:val="11"/>
        </w:numPr>
        <w:rPr>
          <w:rFonts w:ascii="Times New Roman" w:hAnsi="Times New Roman" w:cs="Times New Roman"/>
          <w:sz w:val="26"/>
          <w:szCs w:val="26"/>
        </w:rPr>
      </w:pPr>
      <w:r w:rsidRPr="00D97E40">
        <w:rPr>
          <w:rFonts w:ascii="Times New Roman" w:hAnsi="Times New Roman" w:cs="Times New Roman"/>
          <w:b/>
          <w:bCs/>
          <w:sz w:val="26"/>
          <w:szCs w:val="26"/>
        </w:rPr>
        <w:t>N:1</w:t>
      </w:r>
      <w:r w:rsidRPr="00D97E40">
        <w:rPr>
          <w:rFonts w:ascii="Times New Roman" w:hAnsi="Times New Roman" w:cs="Times New Roman"/>
          <w:sz w:val="26"/>
          <w:szCs w:val="26"/>
        </w:rPr>
        <w:t xml:space="preserve"> </w:t>
      </w:r>
      <w:proofErr w:type="spellStart"/>
      <w:r w:rsidRPr="00D97E40">
        <w:rPr>
          <w:rFonts w:ascii="Times New Roman" w:hAnsi="Times New Roman" w:cs="Times New Roman"/>
          <w:sz w:val="26"/>
          <w:szCs w:val="26"/>
        </w:rPr>
        <w:t>với</w:t>
      </w:r>
      <w:proofErr w:type="spellEnd"/>
      <w:r w:rsidRPr="00D97E40">
        <w:rPr>
          <w:rFonts w:ascii="Times New Roman" w:hAnsi="Times New Roman" w:cs="Times New Roman"/>
          <w:sz w:val="26"/>
          <w:szCs w:val="26"/>
        </w:rPr>
        <w:t xml:space="preserve"> </w:t>
      </w:r>
      <w:proofErr w:type="spellStart"/>
      <w:r w:rsidRPr="00D97E40">
        <w:rPr>
          <w:rFonts w:ascii="Times New Roman" w:hAnsi="Times New Roman" w:cs="Times New Roman"/>
          <w:sz w:val="26"/>
          <w:szCs w:val="26"/>
        </w:rPr>
        <w:t>bảng</w:t>
      </w:r>
      <w:proofErr w:type="spellEnd"/>
      <w:r w:rsidRPr="00D97E40">
        <w:rPr>
          <w:rFonts w:ascii="Times New Roman" w:hAnsi="Times New Roman" w:cs="Times New Roman"/>
          <w:sz w:val="26"/>
          <w:szCs w:val="26"/>
        </w:rPr>
        <w:t xml:space="preserve"> Theaters: </w:t>
      </w:r>
      <w:proofErr w:type="spellStart"/>
      <w:r w:rsidRPr="00D97E40">
        <w:rPr>
          <w:rFonts w:ascii="Times New Roman" w:hAnsi="Times New Roman" w:cs="Times New Roman"/>
          <w:sz w:val="26"/>
          <w:szCs w:val="26"/>
        </w:rPr>
        <w:t>Một</w:t>
      </w:r>
      <w:proofErr w:type="spellEnd"/>
      <w:r w:rsidRPr="00D97E40">
        <w:rPr>
          <w:rFonts w:ascii="Times New Roman" w:hAnsi="Times New Roman" w:cs="Times New Roman"/>
          <w:sz w:val="26"/>
          <w:szCs w:val="26"/>
        </w:rPr>
        <w:t xml:space="preserve"> </w:t>
      </w:r>
      <w:proofErr w:type="spellStart"/>
      <w:r w:rsidRPr="00D97E40">
        <w:rPr>
          <w:rFonts w:ascii="Times New Roman" w:hAnsi="Times New Roman" w:cs="Times New Roman"/>
          <w:sz w:val="26"/>
          <w:szCs w:val="26"/>
        </w:rPr>
        <w:t>lịch</w:t>
      </w:r>
      <w:proofErr w:type="spellEnd"/>
      <w:r w:rsidRPr="00D97E40">
        <w:rPr>
          <w:rFonts w:ascii="Times New Roman" w:hAnsi="Times New Roman" w:cs="Times New Roman"/>
          <w:sz w:val="26"/>
          <w:szCs w:val="26"/>
        </w:rPr>
        <w:t xml:space="preserve"> </w:t>
      </w:r>
      <w:proofErr w:type="spellStart"/>
      <w:r w:rsidRPr="00D97E40">
        <w:rPr>
          <w:rFonts w:ascii="Times New Roman" w:hAnsi="Times New Roman" w:cs="Times New Roman"/>
          <w:sz w:val="26"/>
          <w:szCs w:val="26"/>
        </w:rPr>
        <w:t>chiếu</w:t>
      </w:r>
      <w:proofErr w:type="spellEnd"/>
      <w:r w:rsidRPr="00D97E40">
        <w:rPr>
          <w:rFonts w:ascii="Times New Roman" w:hAnsi="Times New Roman" w:cs="Times New Roman"/>
          <w:sz w:val="26"/>
          <w:szCs w:val="26"/>
        </w:rPr>
        <w:t xml:space="preserve"> </w:t>
      </w:r>
      <w:proofErr w:type="spellStart"/>
      <w:r w:rsidRPr="00D97E40">
        <w:rPr>
          <w:rFonts w:ascii="Times New Roman" w:hAnsi="Times New Roman" w:cs="Times New Roman"/>
          <w:sz w:val="26"/>
          <w:szCs w:val="26"/>
        </w:rPr>
        <w:t>thuộc</w:t>
      </w:r>
      <w:proofErr w:type="spellEnd"/>
      <w:r w:rsidRPr="00D97E40">
        <w:rPr>
          <w:rFonts w:ascii="Times New Roman" w:hAnsi="Times New Roman" w:cs="Times New Roman"/>
          <w:sz w:val="26"/>
          <w:szCs w:val="26"/>
        </w:rPr>
        <w:t xml:space="preserve"> </w:t>
      </w:r>
      <w:proofErr w:type="spellStart"/>
      <w:r w:rsidRPr="00D97E40">
        <w:rPr>
          <w:rFonts w:ascii="Times New Roman" w:hAnsi="Times New Roman" w:cs="Times New Roman"/>
          <w:sz w:val="26"/>
          <w:szCs w:val="26"/>
        </w:rPr>
        <w:t>về</w:t>
      </w:r>
      <w:proofErr w:type="spellEnd"/>
      <w:r w:rsidRPr="00D97E40">
        <w:rPr>
          <w:rFonts w:ascii="Times New Roman" w:hAnsi="Times New Roman" w:cs="Times New Roman"/>
          <w:sz w:val="26"/>
          <w:szCs w:val="26"/>
        </w:rPr>
        <w:t xml:space="preserve"> </w:t>
      </w:r>
      <w:proofErr w:type="spellStart"/>
      <w:r w:rsidRPr="00D97E40">
        <w:rPr>
          <w:rFonts w:ascii="Times New Roman" w:hAnsi="Times New Roman" w:cs="Times New Roman"/>
          <w:sz w:val="26"/>
          <w:szCs w:val="26"/>
        </w:rPr>
        <w:t>một</w:t>
      </w:r>
      <w:proofErr w:type="spellEnd"/>
      <w:r w:rsidRPr="00D97E40">
        <w:rPr>
          <w:rFonts w:ascii="Times New Roman" w:hAnsi="Times New Roman" w:cs="Times New Roman"/>
          <w:sz w:val="26"/>
          <w:szCs w:val="26"/>
        </w:rPr>
        <w:t xml:space="preserve"> </w:t>
      </w:r>
      <w:proofErr w:type="spellStart"/>
      <w:r w:rsidRPr="00D97E40">
        <w:rPr>
          <w:rFonts w:ascii="Times New Roman" w:hAnsi="Times New Roman" w:cs="Times New Roman"/>
          <w:sz w:val="26"/>
          <w:szCs w:val="26"/>
        </w:rPr>
        <w:t>rạp</w:t>
      </w:r>
      <w:proofErr w:type="spellEnd"/>
      <w:r w:rsidRPr="00D97E40">
        <w:rPr>
          <w:rFonts w:ascii="Times New Roman" w:hAnsi="Times New Roman" w:cs="Times New Roman"/>
          <w:sz w:val="26"/>
          <w:szCs w:val="26"/>
        </w:rPr>
        <w:t xml:space="preserve"> </w:t>
      </w:r>
      <w:proofErr w:type="spellStart"/>
      <w:r w:rsidRPr="00D97E40">
        <w:rPr>
          <w:rFonts w:ascii="Times New Roman" w:hAnsi="Times New Roman" w:cs="Times New Roman"/>
          <w:sz w:val="26"/>
          <w:szCs w:val="26"/>
        </w:rPr>
        <w:t>cụ</w:t>
      </w:r>
      <w:proofErr w:type="spellEnd"/>
      <w:r w:rsidRPr="00D97E40">
        <w:rPr>
          <w:rFonts w:ascii="Times New Roman" w:hAnsi="Times New Roman" w:cs="Times New Roman"/>
          <w:sz w:val="26"/>
          <w:szCs w:val="26"/>
        </w:rPr>
        <w:t xml:space="preserve"> </w:t>
      </w:r>
      <w:proofErr w:type="spellStart"/>
      <w:r w:rsidRPr="00D97E40">
        <w:rPr>
          <w:rFonts w:ascii="Times New Roman" w:hAnsi="Times New Roman" w:cs="Times New Roman"/>
          <w:sz w:val="26"/>
          <w:szCs w:val="26"/>
        </w:rPr>
        <w:t>thể</w:t>
      </w:r>
      <w:proofErr w:type="spellEnd"/>
      <w:r w:rsidRPr="00D97E40">
        <w:rPr>
          <w:rFonts w:ascii="Times New Roman" w:hAnsi="Times New Roman" w:cs="Times New Roman"/>
          <w:sz w:val="26"/>
          <w:szCs w:val="26"/>
        </w:rPr>
        <w:t>.</w:t>
      </w:r>
    </w:p>
    <w:p w14:paraId="20808EA8" w14:textId="77777777" w:rsidR="00D97E40" w:rsidRPr="00D97E40" w:rsidRDefault="00D97E40" w:rsidP="00D97E40">
      <w:pPr>
        <w:numPr>
          <w:ilvl w:val="1"/>
          <w:numId w:val="11"/>
        </w:numPr>
        <w:rPr>
          <w:rFonts w:ascii="Times New Roman" w:hAnsi="Times New Roman" w:cs="Times New Roman"/>
          <w:sz w:val="26"/>
          <w:szCs w:val="26"/>
        </w:rPr>
      </w:pPr>
      <w:proofErr w:type="gramStart"/>
      <w:r w:rsidRPr="00D97E40">
        <w:rPr>
          <w:rFonts w:ascii="Times New Roman" w:hAnsi="Times New Roman" w:cs="Times New Roman"/>
          <w:b/>
          <w:bCs/>
          <w:sz w:val="26"/>
          <w:szCs w:val="26"/>
        </w:rPr>
        <w:t>1:N</w:t>
      </w:r>
      <w:proofErr w:type="gramEnd"/>
      <w:r w:rsidRPr="00D97E40">
        <w:rPr>
          <w:rFonts w:ascii="Times New Roman" w:hAnsi="Times New Roman" w:cs="Times New Roman"/>
          <w:sz w:val="26"/>
          <w:szCs w:val="26"/>
        </w:rPr>
        <w:t xml:space="preserve"> </w:t>
      </w:r>
      <w:proofErr w:type="spellStart"/>
      <w:r w:rsidRPr="00D97E40">
        <w:rPr>
          <w:rFonts w:ascii="Times New Roman" w:hAnsi="Times New Roman" w:cs="Times New Roman"/>
          <w:sz w:val="26"/>
          <w:szCs w:val="26"/>
        </w:rPr>
        <w:t>với</w:t>
      </w:r>
      <w:proofErr w:type="spellEnd"/>
      <w:r w:rsidRPr="00D97E40">
        <w:rPr>
          <w:rFonts w:ascii="Times New Roman" w:hAnsi="Times New Roman" w:cs="Times New Roman"/>
          <w:sz w:val="26"/>
          <w:szCs w:val="26"/>
        </w:rPr>
        <w:t xml:space="preserve"> </w:t>
      </w:r>
      <w:proofErr w:type="spellStart"/>
      <w:r w:rsidRPr="00D97E40">
        <w:rPr>
          <w:rFonts w:ascii="Times New Roman" w:hAnsi="Times New Roman" w:cs="Times New Roman"/>
          <w:sz w:val="26"/>
          <w:szCs w:val="26"/>
        </w:rPr>
        <w:t>bảng</w:t>
      </w:r>
      <w:proofErr w:type="spellEnd"/>
      <w:r w:rsidRPr="00D97E40">
        <w:rPr>
          <w:rFonts w:ascii="Times New Roman" w:hAnsi="Times New Roman" w:cs="Times New Roman"/>
          <w:sz w:val="26"/>
          <w:szCs w:val="26"/>
        </w:rPr>
        <w:t xml:space="preserve"> Seats: </w:t>
      </w:r>
      <w:proofErr w:type="spellStart"/>
      <w:r w:rsidRPr="00D97E40">
        <w:rPr>
          <w:rFonts w:ascii="Times New Roman" w:hAnsi="Times New Roman" w:cs="Times New Roman"/>
          <w:sz w:val="26"/>
          <w:szCs w:val="26"/>
        </w:rPr>
        <w:t>Một</w:t>
      </w:r>
      <w:proofErr w:type="spellEnd"/>
      <w:r w:rsidRPr="00D97E40">
        <w:rPr>
          <w:rFonts w:ascii="Times New Roman" w:hAnsi="Times New Roman" w:cs="Times New Roman"/>
          <w:sz w:val="26"/>
          <w:szCs w:val="26"/>
        </w:rPr>
        <w:t xml:space="preserve"> </w:t>
      </w:r>
      <w:proofErr w:type="spellStart"/>
      <w:r w:rsidRPr="00D97E40">
        <w:rPr>
          <w:rFonts w:ascii="Times New Roman" w:hAnsi="Times New Roman" w:cs="Times New Roman"/>
          <w:sz w:val="26"/>
          <w:szCs w:val="26"/>
        </w:rPr>
        <w:t>lịch</w:t>
      </w:r>
      <w:proofErr w:type="spellEnd"/>
      <w:r w:rsidRPr="00D97E40">
        <w:rPr>
          <w:rFonts w:ascii="Times New Roman" w:hAnsi="Times New Roman" w:cs="Times New Roman"/>
          <w:sz w:val="26"/>
          <w:szCs w:val="26"/>
        </w:rPr>
        <w:t xml:space="preserve"> </w:t>
      </w:r>
      <w:proofErr w:type="spellStart"/>
      <w:r w:rsidRPr="00D97E40">
        <w:rPr>
          <w:rFonts w:ascii="Times New Roman" w:hAnsi="Times New Roman" w:cs="Times New Roman"/>
          <w:sz w:val="26"/>
          <w:szCs w:val="26"/>
        </w:rPr>
        <w:t>chiếu</w:t>
      </w:r>
      <w:proofErr w:type="spellEnd"/>
      <w:r w:rsidRPr="00D97E40">
        <w:rPr>
          <w:rFonts w:ascii="Times New Roman" w:hAnsi="Times New Roman" w:cs="Times New Roman"/>
          <w:sz w:val="26"/>
          <w:szCs w:val="26"/>
        </w:rPr>
        <w:t xml:space="preserve"> </w:t>
      </w:r>
      <w:proofErr w:type="spellStart"/>
      <w:r w:rsidRPr="00D97E40">
        <w:rPr>
          <w:rFonts w:ascii="Times New Roman" w:hAnsi="Times New Roman" w:cs="Times New Roman"/>
          <w:sz w:val="26"/>
          <w:szCs w:val="26"/>
        </w:rPr>
        <w:t>có</w:t>
      </w:r>
      <w:proofErr w:type="spellEnd"/>
      <w:r w:rsidRPr="00D97E40">
        <w:rPr>
          <w:rFonts w:ascii="Times New Roman" w:hAnsi="Times New Roman" w:cs="Times New Roman"/>
          <w:sz w:val="26"/>
          <w:szCs w:val="26"/>
        </w:rPr>
        <w:t xml:space="preserve"> </w:t>
      </w:r>
      <w:proofErr w:type="spellStart"/>
      <w:r w:rsidRPr="00D97E40">
        <w:rPr>
          <w:rFonts w:ascii="Times New Roman" w:hAnsi="Times New Roman" w:cs="Times New Roman"/>
          <w:sz w:val="26"/>
          <w:szCs w:val="26"/>
        </w:rPr>
        <w:t>thể</w:t>
      </w:r>
      <w:proofErr w:type="spellEnd"/>
      <w:r w:rsidRPr="00D97E40">
        <w:rPr>
          <w:rFonts w:ascii="Times New Roman" w:hAnsi="Times New Roman" w:cs="Times New Roman"/>
          <w:sz w:val="26"/>
          <w:szCs w:val="26"/>
        </w:rPr>
        <w:t xml:space="preserve"> </w:t>
      </w:r>
      <w:proofErr w:type="spellStart"/>
      <w:r w:rsidRPr="00D97E40">
        <w:rPr>
          <w:rFonts w:ascii="Times New Roman" w:hAnsi="Times New Roman" w:cs="Times New Roman"/>
          <w:sz w:val="26"/>
          <w:szCs w:val="26"/>
        </w:rPr>
        <w:t>có</w:t>
      </w:r>
      <w:proofErr w:type="spellEnd"/>
      <w:r w:rsidRPr="00D97E40">
        <w:rPr>
          <w:rFonts w:ascii="Times New Roman" w:hAnsi="Times New Roman" w:cs="Times New Roman"/>
          <w:sz w:val="26"/>
          <w:szCs w:val="26"/>
        </w:rPr>
        <w:t xml:space="preserve"> </w:t>
      </w:r>
      <w:proofErr w:type="spellStart"/>
      <w:r w:rsidRPr="00D97E40">
        <w:rPr>
          <w:rFonts w:ascii="Times New Roman" w:hAnsi="Times New Roman" w:cs="Times New Roman"/>
          <w:sz w:val="26"/>
          <w:szCs w:val="26"/>
        </w:rPr>
        <w:t>nhiều</w:t>
      </w:r>
      <w:proofErr w:type="spellEnd"/>
      <w:r w:rsidRPr="00D97E40">
        <w:rPr>
          <w:rFonts w:ascii="Times New Roman" w:hAnsi="Times New Roman" w:cs="Times New Roman"/>
          <w:sz w:val="26"/>
          <w:szCs w:val="26"/>
        </w:rPr>
        <w:t xml:space="preserve"> </w:t>
      </w:r>
      <w:proofErr w:type="spellStart"/>
      <w:r w:rsidRPr="00D97E40">
        <w:rPr>
          <w:rFonts w:ascii="Times New Roman" w:hAnsi="Times New Roman" w:cs="Times New Roman"/>
          <w:sz w:val="26"/>
          <w:szCs w:val="26"/>
        </w:rPr>
        <w:t>ghế</w:t>
      </w:r>
      <w:proofErr w:type="spellEnd"/>
      <w:r w:rsidRPr="00D97E40">
        <w:rPr>
          <w:rFonts w:ascii="Times New Roman" w:hAnsi="Times New Roman" w:cs="Times New Roman"/>
          <w:sz w:val="26"/>
          <w:szCs w:val="26"/>
        </w:rPr>
        <w:t xml:space="preserve"> (</w:t>
      </w:r>
      <w:proofErr w:type="spellStart"/>
      <w:r w:rsidRPr="00D97E40">
        <w:rPr>
          <w:rFonts w:ascii="Times New Roman" w:hAnsi="Times New Roman" w:cs="Times New Roman"/>
          <w:sz w:val="26"/>
          <w:szCs w:val="26"/>
        </w:rPr>
        <w:t>mối</w:t>
      </w:r>
      <w:proofErr w:type="spellEnd"/>
      <w:r w:rsidRPr="00D97E40">
        <w:rPr>
          <w:rFonts w:ascii="Times New Roman" w:hAnsi="Times New Roman" w:cs="Times New Roman"/>
          <w:sz w:val="26"/>
          <w:szCs w:val="26"/>
        </w:rPr>
        <w:t xml:space="preserve"> </w:t>
      </w:r>
      <w:proofErr w:type="spellStart"/>
      <w:r w:rsidRPr="00D97E40">
        <w:rPr>
          <w:rFonts w:ascii="Times New Roman" w:hAnsi="Times New Roman" w:cs="Times New Roman"/>
          <w:sz w:val="26"/>
          <w:szCs w:val="26"/>
        </w:rPr>
        <w:t>quan</w:t>
      </w:r>
      <w:proofErr w:type="spellEnd"/>
      <w:r w:rsidRPr="00D97E40">
        <w:rPr>
          <w:rFonts w:ascii="Times New Roman" w:hAnsi="Times New Roman" w:cs="Times New Roman"/>
          <w:sz w:val="26"/>
          <w:szCs w:val="26"/>
        </w:rPr>
        <w:t xml:space="preserve"> </w:t>
      </w:r>
      <w:proofErr w:type="spellStart"/>
      <w:r w:rsidRPr="00D97E40">
        <w:rPr>
          <w:rFonts w:ascii="Times New Roman" w:hAnsi="Times New Roman" w:cs="Times New Roman"/>
          <w:sz w:val="26"/>
          <w:szCs w:val="26"/>
        </w:rPr>
        <w:t>hệ</w:t>
      </w:r>
      <w:proofErr w:type="spellEnd"/>
      <w:r w:rsidRPr="00D97E40">
        <w:rPr>
          <w:rFonts w:ascii="Times New Roman" w:hAnsi="Times New Roman" w:cs="Times New Roman"/>
          <w:sz w:val="26"/>
          <w:szCs w:val="26"/>
        </w:rPr>
        <w:t xml:space="preserve"> </w:t>
      </w:r>
      <w:proofErr w:type="spellStart"/>
      <w:r w:rsidRPr="00D97E40">
        <w:rPr>
          <w:rFonts w:ascii="Times New Roman" w:hAnsi="Times New Roman" w:cs="Times New Roman"/>
          <w:sz w:val="26"/>
          <w:szCs w:val="26"/>
        </w:rPr>
        <w:t>giữa</w:t>
      </w:r>
      <w:proofErr w:type="spellEnd"/>
      <w:r w:rsidRPr="00D97E40">
        <w:rPr>
          <w:rFonts w:ascii="Times New Roman" w:hAnsi="Times New Roman" w:cs="Times New Roman"/>
          <w:sz w:val="26"/>
          <w:szCs w:val="26"/>
        </w:rPr>
        <w:t xml:space="preserve"> </w:t>
      </w:r>
      <w:proofErr w:type="spellStart"/>
      <w:r w:rsidRPr="00D97E40">
        <w:rPr>
          <w:rFonts w:ascii="Times New Roman" w:hAnsi="Times New Roman" w:cs="Times New Roman"/>
          <w:sz w:val="26"/>
          <w:szCs w:val="26"/>
        </w:rPr>
        <w:t>ShowtimeId</w:t>
      </w:r>
      <w:proofErr w:type="spellEnd"/>
      <w:r w:rsidRPr="00D97E40">
        <w:rPr>
          <w:rFonts w:ascii="Times New Roman" w:hAnsi="Times New Roman" w:cs="Times New Roman"/>
          <w:sz w:val="26"/>
          <w:szCs w:val="26"/>
        </w:rPr>
        <w:t xml:space="preserve"> </w:t>
      </w:r>
      <w:proofErr w:type="spellStart"/>
      <w:r w:rsidRPr="00D97E40">
        <w:rPr>
          <w:rFonts w:ascii="Times New Roman" w:hAnsi="Times New Roman" w:cs="Times New Roman"/>
          <w:sz w:val="26"/>
          <w:szCs w:val="26"/>
        </w:rPr>
        <w:t>trong</w:t>
      </w:r>
      <w:proofErr w:type="spellEnd"/>
      <w:r w:rsidRPr="00D97E40">
        <w:rPr>
          <w:rFonts w:ascii="Times New Roman" w:hAnsi="Times New Roman" w:cs="Times New Roman"/>
          <w:sz w:val="26"/>
          <w:szCs w:val="26"/>
        </w:rPr>
        <w:t xml:space="preserve"> Showtimes </w:t>
      </w:r>
      <w:proofErr w:type="spellStart"/>
      <w:r w:rsidRPr="00D97E40">
        <w:rPr>
          <w:rFonts w:ascii="Times New Roman" w:hAnsi="Times New Roman" w:cs="Times New Roman"/>
          <w:sz w:val="26"/>
          <w:szCs w:val="26"/>
        </w:rPr>
        <w:t>và</w:t>
      </w:r>
      <w:proofErr w:type="spellEnd"/>
      <w:r w:rsidRPr="00D97E40">
        <w:rPr>
          <w:rFonts w:ascii="Times New Roman" w:hAnsi="Times New Roman" w:cs="Times New Roman"/>
          <w:sz w:val="26"/>
          <w:szCs w:val="26"/>
        </w:rPr>
        <w:t xml:space="preserve"> </w:t>
      </w:r>
      <w:proofErr w:type="spellStart"/>
      <w:r w:rsidRPr="00D97E40">
        <w:rPr>
          <w:rFonts w:ascii="Times New Roman" w:hAnsi="Times New Roman" w:cs="Times New Roman"/>
          <w:sz w:val="26"/>
          <w:szCs w:val="26"/>
        </w:rPr>
        <w:t>Seat.ShowtimeId</w:t>
      </w:r>
      <w:proofErr w:type="spellEnd"/>
      <w:r w:rsidRPr="00D97E40">
        <w:rPr>
          <w:rFonts w:ascii="Times New Roman" w:hAnsi="Times New Roman" w:cs="Times New Roman"/>
          <w:sz w:val="26"/>
          <w:szCs w:val="26"/>
        </w:rPr>
        <w:t>).</w:t>
      </w:r>
    </w:p>
    <w:p w14:paraId="7EED834F" w14:textId="77777777" w:rsidR="00D97E40" w:rsidRPr="00D97E40" w:rsidRDefault="00D97E40" w:rsidP="00D97E40">
      <w:pPr>
        <w:numPr>
          <w:ilvl w:val="1"/>
          <w:numId w:val="11"/>
        </w:numPr>
        <w:rPr>
          <w:rFonts w:ascii="Times New Roman" w:hAnsi="Times New Roman" w:cs="Times New Roman"/>
          <w:sz w:val="26"/>
          <w:szCs w:val="26"/>
        </w:rPr>
      </w:pPr>
      <w:proofErr w:type="gramStart"/>
      <w:r w:rsidRPr="00D97E40">
        <w:rPr>
          <w:rFonts w:ascii="Times New Roman" w:hAnsi="Times New Roman" w:cs="Times New Roman"/>
          <w:b/>
          <w:bCs/>
          <w:sz w:val="26"/>
          <w:szCs w:val="26"/>
        </w:rPr>
        <w:t>1:N</w:t>
      </w:r>
      <w:proofErr w:type="gramEnd"/>
      <w:r w:rsidRPr="00D97E40">
        <w:rPr>
          <w:rFonts w:ascii="Times New Roman" w:hAnsi="Times New Roman" w:cs="Times New Roman"/>
          <w:sz w:val="26"/>
          <w:szCs w:val="26"/>
        </w:rPr>
        <w:t xml:space="preserve"> </w:t>
      </w:r>
      <w:proofErr w:type="spellStart"/>
      <w:r w:rsidRPr="00D97E40">
        <w:rPr>
          <w:rFonts w:ascii="Times New Roman" w:hAnsi="Times New Roman" w:cs="Times New Roman"/>
          <w:sz w:val="26"/>
          <w:szCs w:val="26"/>
        </w:rPr>
        <w:t>với</w:t>
      </w:r>
      <w:proofErr w:type="spellEnd"/>
      <w:r w:rsidRPr="00D97E40">
        <w:rPr>
          <w:rFonts w:ascii="Times New Roman" w:hAnsi="Times New Roman" w:cs="Times New Roman"/>
          <w:sz w:val="26"/>
          <w:szCs w:val="26"/>
        </w:rPr>
        <w:t xml:space="preserve"> </w:t>
      </w:r>
      <w:proofErr w:type="spellStart"/>
      <w:r w:rsidRPr="00D97E40">
        <w:rPr>
          <w:rFonts w:ascii="Times New Roman" w:hAnsi="Times New Roman" w:cs="Times New Roman"/>
          <w:sz w:val="26"/>
          <w:szCs w:val="26"/>
        </w:rPr>
        <w:t>bảng</w:t>
      </w:r>
      <w:proofErr w:type="spellEnd"/>
      <w:r w:rsidRPr="00D97E40">
        <w:rPr>
          <w:rFonts w:ascii="Times New Roman" w:hAnsi="Times New Roman" w:cs="Times New Roman"/>
          <w:sz w:val="26"/>
          <w:szCs w:val="26"/>
        </w:rPr>
        <w:t xml:space="preserve"> Tickets: </w:t>
      </w:r>
      <w:proofErr w:type="spellStart"/>
      <w:r w:rsidRPr="00D97E40">
        <w:rPr>
          <w:rFonts w:ascii="Times New Roman" w:hAnsi="Times New Roman" w:cs="Times New Roman"/>
          <w:sz w:val="26"/>
          <w:szCs w:val="26"/>
        </w:rPr>
        <w:t>Một</w:t>
      </w:r>
      <w:proofErr w:type="spellEnd"/>
      <w:r w:rsidRPr="00D97E40">
        <w:rPr>
          <w:rFonts w:ascii="Times New Roman" w:hAnsi="Times New Roman" w:cs="Times New Roman"/>
          <w:sz w:val="26"/>
          <w:szCs w:val="26"/>
        </w:rPr>
        <w:t xml:space="preserve"> </w:t>
      </w:r>
      <w:proofErr w:type="spellStart"/>
      <w:r w:rsidRPr="00D97E40">
        <w:rPr>
          <w:rFonts w:ascii="Times New Roman" w:hAnsi="Times New Roman" w:cs="Times New Roman"/>
          <w:sz w:val="26"/>
          <w:szCs w:val="26"/>
        </w:rPr>
        <w:t>lịch</w:t>
      </w:r>
      <w:proofErr w:type="spellEnd"/>
      <w:r w:rsidRPr="00D97E40">
        <w:rPr>
          <w:rFonts w:ascii="Times New Roman" w:hAnsi="Times New Roman" w:cs="Times New Roman"/>
          <w:sz w:val="26"/>
          <w:szCs w:val="26"/>
        </w:rPr>
        <w:t xml:space="preserve"> </w:t>
      </w:r>
      <w:proofErr w:type="spellStart"/>
      <w:r w:rsidRPr="00D97E40">
        <w:rPr>
          <w:rFonts w:ascii="Times New Roman" w:hAnsi="Times New Roman" w:cs="Times New Roman"/>
          <w:sz w:val="26"/>
          <w:szCs w:val="26"/>
        </w:rPr>
        <w:t>chiếu</w:t>
      </w:r>
      <w:proofErr w:type="spellEnd"/>
      <w:r w:rsidRPr="00D97E40">
        <w:rPr>
          <w:rFonts w:ascii="Times New Roman" w:hAnsi="Times New Roman" w:cs="Times New Roman"/>
          <w:sz w:val="26"/>
          <w:szCs w:val="26"/>
        </w:rPr>
        <w:t xml:space="preserve"> </w:t>
      </w:r>
      <w:proofErr w:type="spellStart"/>
      <w:r w:rsidRPr="00D97E40">
        <w:rPr>
          <w:rFonts w:ascii="Times New Roman" w:hAnsi="Times New Roman" w:cs="Times New Roman"/>
          <w:sz w:val="26"/>
          <w:szCs w:val="26"/>
        </w:rPr>
        <w:t>có</w:t>
      </w:r>
      <w:proofErr w:type="spellEnd"/>
      <w:r w:rsidRPr="00D97E40">
        <w:rPr>
          <w:rFonts w:ascii="Times New Roman" w:hAnsi="Times New Roman" w:cs="Times New Roman"/>
          <w:sz w:val="26"/>
          <w:szCs w:val="26"/>
        </w:rPr>
        <w:t xml:space="preserve"> </w:t>
      </w:r>
      <w:proofErr w:type="spellStart"/>
      <w:r w:rsidRPr="00D97E40">
        <w:rPr>
          <w:rFonts w:ascii="Times New Roman" w:hAnsi="Times New Roman" w:cs="Times New Roman"/>
          <w:sz w:val="26"/>
          <w:szCs w:val="26"/>
        </w:rPr>
        <w:t>thể</w:t>
      </w:r>
      <w:proofErr w:type="spellEnd"/>
      <w:r w:rsidRPr="00D97E40">
        <w:rPr>
          <w:rFonts w:ascii="Times New Roman" w:hAnsi="Times New Roman" w:cs="Times New Roman"/>
          <w:sz w:val="26"/>
          <w:szCs w:val="26"/>
        </w:rPr>
        <w:t xml:space="preserve"> </w:t>
      </w:r>
      <w:proofErr w:type="spellStart"/>
      <w:r w:rsidRPr="00D97E40">
        <w:rPr>
          <w:rFonts w:ascii="Times New Roman" w:hAnsi="Times New Roman" w:cs="Times New Roman"/>
          <w:sz w:val="26"/>
          <w:szCs w:val="26"/>
        </w:rPr>
        <w:t>liên</w:t>
      </w:r>
      <w:proofErr w:type="spellEnd"/>
      <w:r w:rsidRPr="00D97E40">
        <w:rPr>
          <w:rFonts w:ascii="Times New Roman" w:hAnsi="Times New Roman" w:cs="Times New Roman"/>
          <w:sz w:val="26"/>
          <w:szCs w:val="26"/>
        </w:rPr>
        <w:t xml:space="preserve"> </w:t>
      </w:r>
      <w:proofErr w:type="spellStart"/>
      <w:r w:rsidRPr="00D97E40">
        <w:rPr>
          <w:rFonts w:ascii="Times New Roman" w:hAnsi="Times New Roman" w:cs="Times New Roman"/>
          <w:sz w:val="26"/>
          <w:szCs w:val="26"/>
        </w:rPr>
        <w:t>kết</w:t>
      </w:r>
      <w:proofErr w:type="spellEnd"/>
      <w:r w:rsidRPr="00D97E40">
        <w:rPr>
          <w:rFonts w:ascii="Times New Roman" w:hAnsi="Times New Roman" w:cs="Times New Roman"/>
          <w:sz w:val="26"/>
          <w:szCs w:val="26"/>
        </w:rPr>
        <w:t xml:space="preserve"> </w:t>
      </w:r>
      <w:proofErr w:type="spellStart"/>
      <w:r w:rsidRPr="00D97E40">
        <w:rPr>
          <w:rFonts w:ascii="Times New Roman" w:hAnsi="Times New Roman" w:cs="Times New Roman"/>
          <w:sz w:val="26"/>
          <w:szCs w:val="26"/>
        </w:rPr>
        <w:t>với</w:t>
      </w:r>
      <w:proofErr w:type="spellEnd"/>
      <w:r w:rsidRPr="00D97E40">
        <w:rPr>
          <w:rFonts w:ascii="Times New Roman" w:hAnsi="Times New Roman" w:cs="Times New Roman"/>
          <w:sz w:val="26"/>
          <w:szCs w:val="26"/>
        </w:rPr>
        <w:t xml:space="preserve"> </w:t>
      </w:r>
      <w:proofErr w:type="spellStart"/>
      <w:r w:rsidRPr="00D97E40">
        <w:rPr>
          <w:rFonts w:ascii="Times New Roman" w:hAnsi="Times New Roman" w:cs="Times New Roman"/>
          <w:sz w:val="26"/>
          <w:szCs w:val="26"/>
        </w:rPr>
        <w:t>nhiều</w:t>
      </w:r>
      <w:proofErr w:type="spellEnd"/>
      <w:r w:rsidRPr="00D97E40">
        <w:rPr>
          <w:rFonts w:ascii="Times New Roman" w:hAnsi="Times New Roman" w:cs="Times New Roman"/>
          <w:sz w:val="26"/>
          <w:szCs w:val="26"/>
        </w:rPr>
        <w:t xml:space="preserve"> </w:t>
      </w:r>
      <w:proofErr w:type="spellStart"/>
      <w:r w:rsidRPr="00D97E40">
        <w:rPr>
          <w:rFonts w:ascii="Times New Roman" w:hAnsi="Times New Roman" w:cs="Times New Roman"/>
          <w:sz w:val="26"/>
          <w:szCs w:val="26"/>
        </w:rPr>
        <w:t>vé</w:t>
      </w:r>
      <w:proofErr w:type="spellEnd"/>
      <w:r w:rsidRPr="00D97E40">
        <w:rPr>
          <w:rFonts w:ascii="Times New Roman" w:hAnsi="Times New Roman" w:cs="Times New Roman"/>
          <w:sz w:val="26"/>
          <w:szCs w:val="26"/>
        </w:rPr>
        <w:t xml:space="preserve"> </w:t>
      </w:r>
      <w:proofErr w:type="spellStart"/>
      <w:r w:rsidRPr="00D97E40">
        <w:rPr>
          <w:rFonts w:ascii="Times New Roman" w:hAnsi="Times New Roman" w:cs="Times New Roman"/>
          <w:sz w:val="26"/>
          <w:szCs w:val="26"/>
        </w:rPr>
        <w:t>được</w:t>
      </w:r>
      <w:proofErr w:type="spellEnd"/>
      <w:r w:rsidRPr="00D97E40">
        <w:rPr>
          <w:rFonts w:ascii="Times New Roman" w:hAnsi="Times New Roman" w:cs="Times New Roman"/>
          <w:sz w:val="26"/>
          <w:szCs w:val="26"/>
        </w:rPr>
        <w:t xml:space="preserve"> </w:t>
      </w:r>
      <w:proofErr w:type="spellStart"/>
      <w:r w:rsidRPr="00D97E40">
        <w:rPr>
          <w:rFonts w:ascii="Times New Roman" w:hAnsi="Times New Roman" w:cs="Times New Roman"/>
          <w:sz w:val="26"/>
          <w:szCs w:val="26"/>
        </w:rPr>
        <w:t>đặt</w:t>
      </w:r>
      <w:proofErr w:type="spellEnd"/>
      <w:r w:rsidRPr="00D97E40">
        <w:rPr>
          <w:rFonts w:ascii="Times New Roman" w:hAnsi="Times New Roman" w:cs="Times New Roman"/>
          <w:sz w:val="26"/>
          <w:szCs w:val="26"/>
        </w:rPr>
        <w:t>.</w:t>
      </w:r>
    </w:p>
    <w:p w14:paraId="78D358CE" w14:textId="029CA43F" w:rsidR="00D97E40" w:rsidRPr="00D97E40" w:rsidRDefault="00D97E40" w:rsidP="00D97E40">
      <w:pPr>
        <w:rPr>
          <w:rFonts w:ascii="Times New Roman" w:hAnsi="Times New Roman" w:cs="Times New Roman"/>
          <w:sz w:val="26"/>
          <w:szCs w:val="26"/>
        </w:rPr>
      </w:pPr>
    </w:p>
    <w:p w14:paraId="5F02DD08" w14:textId="5C94E087" w:rsidR="00D97E40" w:rsidRPr="00D97E40" w:rsidRDefault="00D97E40" w:rsidP="00D97E40">
      <w:pPr>
        <w:rPr>
          <w:rFonts w:ascii="Times New Roman" w:hAnsi="Times New Roman" w:cs="Times New Roman"/>
          <w:b/>
          <w:bCs/>
          <w:sz w:val="26"/>
          <w:szCs w:val="26"/>
        </w:rPr>
      </w:pPr>
      <w:r>
        <w:rPr>
          <w:rFonts w:ascii="Times New Roman" w:hAnsi="Times New Roman" w:cs="Times New Roman"/>
          <w:b/>
          <w:bCs/>
          <w:sz w:val="26"/>
          <w:szCs w:val="26"/>
        </w:rPr>
        <w:t xml:space="preserve">- </w:t>
      </w:r>
      <w:proofErr w:type="spellStart"/>
      <w:r w:rsidRPr="00D97E40">
        <w:rPr>
          <w:rFonts w:ascii="Times New Roman" w:hAnsi="Times New Roman" w:cs="Times New Roman"/>
          <w:b/>
          <w:bCs/>
          <w:sz w:val="26"/>
          <w:szCs w:val="26"/>
        </w:rPr>
        <w:t>Bảng</w:t>
      </w:r>
      <w:proofErr w:type="spellEnd"/>
      <w:r w:rsidRPr="00D97E40">
        <w:rPr>
          <w:rFonts w:ascii="Times New Roman" w:hAnsi="Times New Roman" w:cs="Times New Roman"/>
          <w:b/>
          <w:bCs/>
          <w:sz w:val="26"/>
          <w:szCs w:val="26"/>
        </w:rPr>
        <w:t xml:space="preserve"> Seats</w:t>
      </w:r>
    </w:p>
    <w:p w14:paraId="0BE66209" w14:textId="77777777" w:rsidR="00D97E40" w:rsidRPr="00D97E40" w:rsidRDefault="00D97E40" w:rsidP="00D97E40">
      <w:pPr>
        <w:numPr>
          <w:ilvl w:val="0"/>
          <w:numId w:val="12"/>
        </w:numPr>
        <w:rPr>
          <w:rFonts w:ascii="Times New Roman" w:hAnsi="Times New Roman" w:cs="Times New Roman"/>
          <w:sz w:val="26"/>
          <w:szCs w:val="26"/>
        </w:rPr>
      </w:pPr>
      <w:proofErr w:type="spellStart"/>
      <w:r w:rsidRPr="00D97E40">
        <w:rPr>
          <w:rFonts w:ascii="Times New Roman" w:hAnsi="Times New Roman" w:cs="Times New Roman"/>
          <w:b/>
          <w:bCs/>
          <w:sz w:val="26"/>
          <w:szCs w:val="26"/>
        </w:rPr>
        <w:t>Mô</w:t>
      </w:r>
      <w:proofErr w:type="spellEnd"/>
      <w:r w:rsidRPr="00D97E40">
        <w:rPr>
          <w:rFonts w:ascii="Times New Roman" w:hAnsi="Times New Roman" w:cs="Times New Roman"/>
          <w:b/>
          <w:bCs/>
          <w:sz w:val="26"/>
          <w:szCs w:val="26"/>
        </w:rPr>
        <w:t xml:space="preserve"> </w:t>
      </w:r>
      <w:proofErr w:type="spellStart"/>
      <w:r w:rsidRPr="00D97E40">
        <w:rPr>
          <w:rFonts w:ascii="Times New Roman" w:hAnsi="Times New Roman" w:cs="Times New Roman"/>
          <w:b/>
          <w:bCs/>
          <w:sz w:val="26"/>
          <w:szCs w:val="26"/>
        </w:rPr>
        <w:t>tả</w:t>
      </w:r>
      <w:proofErr w:type="spellEnd"/>
      <w:r w:rsidRPr="00D97E40">
        <w:rPr>
          <w:rFonts w:ascii="Times New Roman" w:hAnsi="Times New Roman" w:cs="Times New Roman"/>
          <w:sz w:val="26"/>
          <w:szCs w:val="26"/>
        </w:rPr>
        <w:t xml:space="preserve">: Quản </w:t>
      </w:r>
      <w:proofErr w:type="spellStart"/>
      <w:r w:rsidRPr="00D97E40">
        <w:rPr>
          <w:rFonts w:ascii="Times New Roman" w:hAnsi="Times New Roman" w:cs="Times New Roman"/>
          <w:sz w:val="26"/>
          <w:szCs w:val="26"/>
        </w:rPr>
        <w:t>lý</w:t>
      </w:r>
      <w:proofErr w:type="spellEnd"/>
      <w:r w:rsidRPr="00D97E40">
        <w:rPr>
          <w:rFonts w:ascii="Times New Roman" w:hAnsi="Times New Roman" w:cs="Times New Roman"/>
          <w:sz w:val="26"/>
          <w:szCs w:val="26"/>
        </w:rPr>
        <w:t xml:space="preserve"> </w:t>
      </w:r>
      <w:proofErr w:type="spellStart"/>
      <w:r w:rsidRPr="00D97E40">
        <w:rPr>
          <w:rFonts w:ascii="Times New Roman" w:hAnsi="Times New Roman" w:cs="Times New Roman"/>
          <w:sz w:val="26"/>
          <w:szCs w:val="26"/>
        </w:rPr>
        <w:t>trạng</w:t>
      </w:r>
      <w:proofErr w:type="spellEnd"/>
      <w:r w:rsidRPr="00D97E40">
        <w:rPr>
          <w:rFonts w:ascii="Times New Roman" w:hAnsi="Times New Roman" w:cs="Times New Roman"/>
          <w:sz w:val="26"/>
          <w:szCs w:val="26"/>
        </w:rPr>
        <w:t xml:space="preserve"> </w:t>
      </w:r>
      <w:proofErr w:type="spellStart"/>
      <w:r w:rsidRPr="00D97E40">
        <w:rPr>
          <w:rFonts w:ascii="Times New Roman" w:hAnsi="Times New Roman" w:cs="Times New Roman"/>
          <w:sz w:val="26"/>
          <w:szCs w:val="26"/>
        </w:rPr>
        <w:t>thái</w:t>
      </w:r>
      <w:proofErr w:type="spellEnd"/>
      <w:r w:rsidRPr="00D97E40">
        <w:rPr>
          <w:rFonts w:ascii="Times New Roman" w:hAnsi="Times New Roman" w:cs="Times New Roman"/>
          <w:sz w:val="26"/>
          <w:szCs w:val="26"/>
        </w:rPr>
        <w:t xml:space="preserve"> </w:t>
      </w:r>
      <w:proofErr w:type="spellStart"/>
      <w:r w:rsidRPr="00D97E40">
        <w:rPr>
          <w:rFonts w:ascii="Times New Roman" w:hAnsi="Times New Roman" w:cs="Times New Roman"/>
          <w:sz w:val="26"/>
          <w:szCs w:val="26"/>
        </w:rPr>
        <w:t>ghế</w:t>
      </w:r>
      <w:proofErr w:type="spellEnd"/>
      <w:r w:rsidRPr="00D97E40">
        <w:rPr>
          <w:rFonts w:ascii="Times New Roman" w:hAnsi="Times New Roman" w:cs="Times New Roman"/>
          <w:sz w:val="26"/>
          <w:szCs w:val="26"/>
        </w:rPr>
        <w:t xml:space="preserve"> </w:t>
      </w:r>
      <w:proofErr w:type="spellStart"/>
      <w:r w:rsidRPr="00D97E40">
        <w:rPr>
          <w:rFonts w:ascii="Times New Roman" w:hAnsi="Times New Roman" w:cs="Times New Roman"/>
          <w:sz w:val="26"/>
          <w:szCs w:val="26"/>
        </w:rPr>
        <w:t>trong</w:t>
      </w:r>
      <w:proofErr w:type="spellEnd"/>
      <w:r w:rsidRPr="00D97E40">
        <w:rPr>
          <w:rFonts w:ascii="Times New Roman" w:hAnsi="Times New Roman" w:cs="Times New Roman"/>
          <w:sz w:val="26"/>
          <w:szCs w:val="26"/>
        </w:rPr>
        <w:t xml:space="preserve"> </w:t>
      </w:r>
      <w:proofErr w:type="spellStart"/>
      <w:r w:rsidRPr="00D97E40">
        <w:rPr>
          <w:rFonts w:ascii="Times New Roman" w:hAnsi="Times New Roman" w:cs="Times New Roman"/>
          <w:sz w:val="26"/>
          <w:szCs w:val="26"/>
        </w:rPr>
        <w:t>từng</w:t>
      </w:r>
      <w:proofErr w:type="spellEnd"/>
      <w:r w:rsidRPr="00D97E40">
        <w:rPr>
          <w:rFonts w:ascii="Times New Roman" w:hAnsi="Times New Roman" w:cs="Times New Roman"/>
          <w:sz w:val="26"/>
          <w:szCs w:val="26"/>
        </w:rPr>
        <w:t xml:space="preserve"> </w:t>
      </w:r>
      <w:proofErr w:type="spellStart"/>
      <w:r w:rsidRPr="00D97E40">
        <w:rPr>
          <w:rFonts w:ascii="Times New Roman" w:hAnsi="Times New Roman" w:cs="Times New Roman"/>
          <w:sz w:val="26"/>
          <w:szCs w:val="26"/>
        </w:rPr>
        <w:t>suất</w:t>
      </w:r>
      <w:proofErr w:type="spellEnd"/>
      <w:r w:rsidRPr="00D97E40">
        <w:rPr>
          <w:rFonts w:ascii="Times New Roman" w:hAnsi="Times New Roman" w:cs="Times New Roman"/>
          <w:sz w:val="26"/>
          <w:szCs w:val="26"/>
        </w:rPr>
        <w:t xml:space="preserve"> </w:t>
      </w:r>
      <w:proofErr w:type="spellStart"/>
      <w:r w:rsidRPr="00D97E40">
        <w:rPr>
          <w:rFonts w:ascii="Times New Roman" w:hAnsi="Times New Roman" w:cs="Times New Roman"/>
          <w:sz w:val="26"/>
          <w:szCs w:val="26"/>
        </w:rPr>
        <w:t>chiếu</w:t>
      </w:r>
      <w:proofErr w:type="spellEnd"/>
      <w:r w:rsidRPr="00D97E40">
        <w:rPr>
          <w:rFonts w:ascii="Times New Roman" w:hAnsi="Times New Roman" w:cs="Times New Roman"/>
          <w:sz w:val="26"/>
          <w:szCs w:val="26"/>
        </w:rPr>
        <w:t xml:space="preserve">, bao </w:t>
      </w:r>
      <w:proofErr w:type="spellStart"/>
      <w:r w:rsidRPr="00D97E40">
        <w:rPr>
          <w:rFonts w:ascii="Times New Roman" w:hAnsi="Times New Roman" w:cs="Times New Roman"/>
          <w:sz w:val="26"/>
          <w:szCs w:val="26"/>
        </w:rPr>
        <w:t>gồm</w:t>
      </w:r>
      <w:proofErr w:type="spellEnd"/>
      <w:r w:rsidRPr="00D97E40">
        <w:rPr>
          <w:rFonts w:ascii="Times New Roman" w:hAnsi="Times New Roman" w:cs="Times New Roman"/>
          <w:sz w:val="26"/>
          <w:szCs w:val="26"/>
        </w:rPr>
        <w:t xml:space="preserve"> </w:t>
      </w:r>
      <w:proofErr w:type="spellStart"/>
      <w:r w:rsidRPr="00D97E40">
        <w:rPr>
          <w:rFonts w:ascii="Times New Roman" w:hAnsi="Times New Roman" w:cs="Times New Roman"/>
          <w:sz w:val="26"/>
          <w:szCs w:val="26"/>
        </w:rPr>
        <w:t>trạng</w:t>
      </w:r>
      <w:proofErr w:type="spellEnd"/>
      <w:r w:rsidRPr="00D97E40">
        <w:rPr>
          <w:rFonts w:ascii="Times New Roman" w:hAnsi="Times New Roman" w:cs="Times New Roman"/>
          <w:sz w:val="26"/>
          <w:szCs w:val="26"/>
        </w:rPr>
        <w:t xml:space="preserve"> </w:t>
      </w:r>
      <w:proofErr w:type="spellStart"/>
      <w:r w:rsidRPr="00D97E40">
        <w:rPr>
          <w:rFonts w:ascii="Times New Roman" w:hAnsi="Times New Roman" w:cs="Times New Roman"/>
          <w:sz w:val="26"/>
          <w:szCs w:val="26"/>
        </w:rPr>
        <w:t>thái</w:t>
      </w:r>
      <w:proofErr w:type="spellEnd"/>
      <w:r w:rsidRPr="00D97E40">
        <w:rPr>
          <w:rFonts w:ascii="Times New Roman" w:hAnsi="Times New Roman" w:cs="Times New Roman"/>
          <w:sz w:val="26"/>
          <w:szCs w:val="26"/>
        </w:rPr>
        <w:t xml:space="preserve"> </w:t>
      </w:r>
      <w:proofErr w:type="spellStart"/>
      <w:r w:rsidRPr="00D97E40">
        <w:rPr>
          <w:rFonts w:ascii="Times New Roman" w:hAnsi="Times New Roman" w:cs="Times New Roman"/>
          <w:sz w:val="26"/>
          <w:szCs w:val="26"/>
        </w:rPr>
        <w:t>trống</w:t>
      </w:r>
      <w:proofErr w:type="spellEnd"/>
      <w:r w:rsidRPr="00D97E40">
        <w:rPr>
          <w:rFonts w:ascii="Times New Roman" w:hAnsi="Times New Roman" w:cs="Times New Roman"/>
          <w:sz w:val="26"/>
          <w:szCs w:val="26"/>
        </w:rPr>
        <w:t xml:space="preserve">, </w:t>
      </w:r>
      <w:proofErr w:type="spellStart"/>
      <w:r w:rsidRPr="00D97E40">
        <w:rPr>
          <w:rFonts w:ascii="Times New Roman" w:hAnsi="Times New Roman" w:cs="Times New Roman"/>
          <w:sz w:val="26"/>
          <w:szCs w:val="26"/>
        </w:rPr>
        <w:t>đã</w:t>
      </w:r>
      <w:proofErr w:type="spellEnd"/>
      <w:r w:rsidRPr="00D97E40">
        <w:rPr>
          <w:rFonts w:ascii="Times New Roman" w:hAnsi="Times New Roman" w:cs="Times New Roman"/>
          <w:sz w:val="26"/>
          <w:szCs w:val="26"/>
        </w:rPr>
        <w:t xml:space="preserve"> </w:t>
      </w:r>
      <w:proofErr w:type="spellStart"/>
      <w:r w:rsidRPr="00D97E40">
        <w:rPr>
          <w:rFonts w:ascii="Times New Roman" w:hAnsi="Times New Roman" w:cs="Times New Roman"/>
          <w:sz w:val="26"/>
          <w:szCs w:val="26"/>
        </w:rPr>
        <w:t>đặt</w:t>
      </w:r>
      <w:proofErr w:type="spellEnd"/>
      <w:r w:rsidRPr="00D97E40">
        <w:rPr>
          <w:rFonts w:ascii="Times New Roman" w:hAnsi="Times New Roman" w:cs="Times New Roman"/>
          <w:sz w:val="26"/>
          <w:szCs w:val="26"/>
        </w:rPr>
        <w:t xml:space="preserve">, </w:t>
      </w:r>
      <w:proofErr w:type="spellStart"/>
      <w:r w:rsidRPr="00D97E40">
        <w:rPr>
          <w:rFonts w:ascii="Times New Roman" w:hAnsi="Times New Roman" w:cs="Times New Roman"/>
          <w:sz w:val="26"/>
          <w:szCs w:val="26"/>
        </w:rPr>
        <w:t>hoặc</w:t>
      </w:r>
      <w:proofErr w:type="spellEnd"/>
      <w:r w:rsidRPr="00D97E40">
        <w:rPr>
          <w:rFonts w:ascii="Times New Roman" w:hAnsi="Times New Roman" w:cs="Times New Roman"/>
          <w:sz w:val="26"/>
          <w:szCs w:val="26"/>
        </w:rPr>
        <w:t xml:space="preserve"> </w:t>
      </w:r>
      <w:proofErr w:type="spellStart"/>
      <w:r w:rsidRPr="00D97E40">
        <w:rPr>
          <w:rFonts w:ascii="Times New Roman" w:hAnsi="Times New Roman" w:cs="Times New Roman"/>
          <w:sz w:val="26"/>
          <w:szCs w:val="26"/>
        </w:rPr>
        <w:t>tạm</w:t>
      </w:r>
      <w:proofErr w:type="spellEnd"/>
      <w:r w:rsidRPr="00D97E40">
        <w:rPr>
          <w:rFonts w:ascii="Times New Roman" w:hAnsi="Times New Roman" w:cs="Times New Roman"/>
          <w:sz w:val="26"/>
          <w:szCs w:val="26"/>
        </w:rPr>
        <w:t xml:space="preserve"> </w:t>
      </w:r>
      <w:proofErr w:type="spellStart"/>
      <w:r w:rsidRPr="00D97E40">
        <w:rPr>
          <w:rFonts w:ascii="Times New Roman" w:hAnsi="Times New Roman" w:cs="Times New Roman"/>
          <w:sz w:val="26"/>
          <w:szCs w:val="26"/>
        </w:rPr>
        <w:t>thời</w:t>
      </w:r>
      <w:proofErr w:type="spellEnd"/>
      <w:r w:rsidRPr="00D97E40">
        <w:rPr>
          <w:rFonts w:ascii="Times New Roman" w:hAnsi="Times New Roman" w:cs="Times New Roman"/>
          <w:sz w:val="26"/>
          <w:szCs w:val="26"/>
        </w:rPr>
        <w:t xml:space="preserve"> </w:t>
      </w:r>
      <w:proofErr w:type="spellStart"/>
      <w:r w:rsidRPr="00D97E40">
        <w:rPr>
          <w:rFonts w:ascii="Times New Roman" w:hAnsi="Times New Roman" w:cs="Times New Roman"/>
          <w:sz w:val="26"/>
          <w:szCs w:val="26"/>
        </w:rPr>
        <w:t>khóa</w:t>
      </w:r>
      <w:proofErr w:type="spellEnd"/>
      <w:r w:rsidRPr="00D97E40">
        <w:rPr>
          <w:rFonts w:ascii="Times New Roman" w:hAnsi="Times New Roman" w:cs="Times New Roman"/>
          <w:sz w:val="26"/>
          <w:szCs w:val="26"/>
        </w:rPr>
        <w:t>.</w:t>
      </w:r>
    </w:p>
    <w:p w14:paraId="204BBCDA" w14:textId="77777777" w:rsidR="00D97E40" w:rsidRPr="00D97E40" w:rsidRDefault="00D97E40" w:rsidP="00D97E40">
      <w:pPr>
        <w:numPr>
          <w:ilvl w:val="0"/>
          <w:numId w:val="12"/>
        </w:numPr>
        <w:rPr>
          <w:rFonts w:ascii="Times New Roman" w:hAnsi="Times New Roman" w:cs="Times New Roman"/>
          <w:sz w:val="26"/>
          <w:szCs w:val="26"/>
        </w:rPr>
      </w:pPr>
      <w:proofErr w:type="spellStart"/>
      <w:r w:rsidRPr="00D97E40">
        <w:rPr>
          <w:rFonts w:ascii="Times New Roman" w:hAnsi="Times New Roman" w:cs="Times New Roman"/>
          <w:b/>
          <w:bCs/>
          <w:sz w:val="26"/>
          <w:szCs w:val="26"/>
        </w:rPr>
        <w:lastRenderedPageBreak/>
        <w:t>Thuộc</w:t>
      </w:r>
      <w:proofErr w:type="spellEnd"/>
      <w:r w:rsidRPr="00D97E40">
        <w:rPr>
          <w:rFonts w:ascii="Times New Roman" w:hAnsi="Times New Roman" w:cs="Times New Roman"/>
          <w:b/>
          <w:bCs/>
          <w:sz w:val="26"/>
          <w:szCs w:val="26"/>
        </w:rPr>
        <w:t xml:space="preserve"> </w:t>
      </w:r>
      <w:proofErr w:type="spellStart"/>
      <w:r w:rsidRPr="00D97E40">
        <w:rPr>
          <w:rFonts w:ascii="Times New Roman" w:hAnsi="Times New Roman" w:cs="Times New Roman"/>
          <w:b/>
          <w:bCs/>
          <w:sz w:val="26"/>
          <w:szCs w:val="26"/>
        </w:rPr>
        <w:t>tính</w:t>
      </w:r>
      <w:proofErr w:type="spellEnd"/>
      <w:r w:rsidRPr="00D97E40">
        <w:rPr>
          <w:rFonts w:ascii="Times New Roman" w:hAnsi="Times New Roman" w:cs="Times New Roman"/>
          <w:b/>
          <w:bCs/>
          <w:sz w:val="26"/>
          <w:szCs w:val="26"/>
        </w:rPr>
        <w:t xml:space="preserve"> </w:t>
      </w:r>
      <w:proofErr w:type="spellStart"/>
      <w:r w:rsidRPr="00D97E40">
        <w:rPr>
          <w:rFonts w:ascii="Times New Roman" w:hAnsi="Times New Roman" w:cs="Times New Roman"/>
          <w:b/>
          <w:bCs/>
          <w:sz w:val="26"/>
          <w:szCs w:val="26"/>
        </w:rPr>
        <w:t>chính</w:t>
      </w:r>
      <w:proofErr w:type="spellEnd"/>
      <w:r w:rsidRPr="00D97E40">
        <w:rPr>
          <w:rFonts w:ascii="Times New Roman" w:hAnsi="Times New Roman" w:cs="Times New Roman"/>
          <w:sz w:val="26"/>
          <w:szCs w:val="26"/>
        </w:rPr>
        <w:t xml:space="preserve">: </w:t>
      </w:r>
      <w:proofErr w:type="spellStart"/>
      <w:r w:rsidRPr="00D97E40">
        <w:rPr>
          <w:rFonts w:ascii="Times New Roman" w:hAnsi="Times New Roman" w:cs="Times New Roman"/>
          <w:sz w:val="26"/>
          <w:szCs w:val="26"/>
        </w:rPr>
        <w:t>SeatId</w:t>
      </w:r>
      <w:proofErr w:type="spellEnd"/>
      <w:r w:rsidRPr="00D97E40">
        <w:rPr>
          <w:rFonts w:ascii="Times New Roman" w:hAnsi="Times New Roman" w:cs="Times New Roman"/>
          <w:sz w:val="26"/>
          <w:szCs w:val="26"/>
        </w:rPr>
        <w:t xml:space="preserve"> (</w:t>
      </w:r>
      <w:proofErr w:type="spellStart"/>
      <w:r w:rsidRPr="00D97E40">
        <w:rPr>
          <w:rFonts w:ascii="Times New Roman" w:hAnsi="Times New Roman" w:cs="Times New Roman"/>
          <w:sz w:val="26"/>
          <w:szCs w:val="26"/>
        </w:rPr>
        <w:t>Khóa</w:t>
      </w:r>
      <w:proofErr w:type="spellEnd"/>
      <w:r w:rsidRPr="00D97E40">
        <w:rPr>
          <w:rFonts w:ascii="Times New Roman" w:hAnsi="Times New Roman" w:cs="Times New Roman"/>
          <w:sz w:val="26"/>
          <w:szCs w:val="26"/>
        </w:rPr>
        <w:t xml:space="preserve"> </w:t>
      </w:r>
      <w:proofErr w:type="spellStart"/>
      <w:r w:rsidRPr="00D97E40">
        <w:rPr>
          <w:rFonts w:ascii="Times New Roman" w:hAnsi="Times New Roman" w:cs="Times New Roman"/>
          <w:sz w:val="26"/>
          <w:szCs w:val="26"/>
        </w:rPr>
        <w:t>chính</w:t>
      </w:r>
      <w:proofErr w:type="spellEnd"/>
      <w:r w:rsidRPr="00D97E40">
        <w:rPr>
          <w:rFonts w:ascii="Times New Roman" w:hAnsi="Times New Roman" w:cs="Times New Roman"/>
          <w:sz w:val="26"/>
          <w:szCs w:val="26"/>
        </w:rPr>
        <w:t xml:space="preserve">), Row, Column, </w:t>
      </w:r>
      <w:proofErr w:type="spellStart"/>
      <w:r w:rsidRPr="00D97E40">
        <w:rPr>
          <w:rFonts w:ascii="Times New Roman" w:hAnsi="Times New Roman" w:cs="Times New Roman"/>
          <w:sz w:val="26"/>
          <w:szCs w:val="26"/>
        </w:rPr>
        <w:t>IsAvailable</w:t>
      </w:r>
      <w:proofErr w:type="spellEnd"/>
      <w:r w:rsidRPr="00D97E40">
        <w:rPr>
          <w:rFonts w:ascii="Times New Roman" w:hAnsi="Times New Roman" w:cs="Times New Roman"/>
          <w:sz w:val="26"/>
          <w:szCs w:val="26"/>
        </w:rPr>
        <w:t xml:space="preserve">, </w:t>
      </w:r>
      <w:proofErr w:type="spellStart"/>
      <w:r w:rsidRPr="00D97E40">
        <w:rPr>
          <w:rFonts w:ascii="Times New Roman" w:hAnsi="Times New Roman" w:cs="Times New Roman"/>
          <w:sz w:val="26"/>
          <w:szCs w:val="26"/>
        </w:rPr>
        <w:t>ShowtimeId</w:t>
      </w:r>
      <w:proofErr w:type="spellEnd"/>
      <w:r w:rsidRPr="00D97E40">
        <w:rPr>
          <w:rFonts w:ascii="Times New Roman" w:hAnsi="Times New Roman" w:cs="Times New Roman"/>
          <w:sz w:val="26"/>
          <w:szCs w:val="26"/>
        </w:rPr>
        <w:t>.</w:t>
      </w:r>
    </w:p>
    <w:p w14:paraId="1498B8E9" w14:textId="77777777" w:rsidR="00D97E40" w:rsidRPr="00D97E40" w:rsidRDefault="00D97E40" w:rsidP="00D97E40">
      <w:pPr>
        <w:numPr>
          <w:ilvl w:val="0"/>
          <w:numId w:val="12"/>
        </w:numPr>
        <w:rPr>
          <w:rFonts w:ascii="Times New Roman" w:hAnsi="Times New Roman" w:cs="Times New Roman"/>
          <w:sz w:val="26"/>
          <w:szCs w:val="26"/>
        </w:rPr>
      </w:pPr>
      <w:r w:rsidRPr="00D97E40">
        <w:rPr>
          <w:rFonts w:ascii="Times New Roman" w:hAnsi="Times New Roman" w:cs="Times New Roman"/>
          <w:b/>
          <w:bCs/>
          <w:sz w:val="26"/>
          <w:szCs w:val="26"/>
        </w:rPr>
        <w:t xml:space="preserve">Quan </w:t>
      </w:r>
      <w:proofErr w:type="spellStart"/>
      <w:r w:rsidRPr="00D97E40">
        <w:rPr>
          <w:rFonts w:ascii="Times New Roman" w:hAnsi="Times New Roman" w:cs="Times New Roman"/>
          <w:b/>
          <w:bCs/>
          <w:sz w:val="26"/>
          <w:szCs w:val="26"/>
        </w:rPr>
        <w:t>hệ</w:t>
      </w:r>
      <w:proofErr w:type="spellEnd"/>
      <w:r w:rsidRPr="00D97E40">
        <w:rPr>
          <w:rFonts w:ascii="Times New Roman" w:hAnsi="Times New Roman" w:cs="Times New Roman"/>
          <w:sz w:val="26"/>
          <w:szCs w:val="26"/>
        </w:rPr>
        <w:t>:</w:t>
      </w:r>
    </w:p>
    <w:p w14:paraId="41FA8196" w14:textId="77777777" w:rsidR="00D97E40" w:rsidRPr="00D97E40" w:rsidRDefault="00D97E40" w:rsidP="00D97E40">
      <w:pPr>
        <w:numPr>
          <w:ilvl w:val="1"/>
          <w:numId w:val="12"/>
        </w:numPr>
        <w:rPr>
          <w:rFonts w:ascii="Times New Roman" w:hAnsi="Times New Roman" w:cs="Times New Roman"/>
          <w:sz w:val="26"/>
          <w:szCs w:val="26"/>
        </w:rPr>
      </w:pPr>
      <w:r w:rsidRPr="00D97E40">
        <w:rPr>
          <w:rFonts w:ascii="Times New Roman" w:hAnsi="Times New Roman" w:cs="Times New Roman"/>
          <w:b/>
          <w:bCs/>
          <w:sz w:val="26"/>
          <w:szCs w:val="26"/>
        </w:rPr>
        <w:t>N:1</w:t>
      </w:r>
      <w:r w:rsidRPr="00D97E40">
        <w:rPr>
          <w:rFonts w:ascii="Times New Roman" w:hAnsi="Times New Roman" w:cs="Times New Roman"/>
          <w:sz w:val="26"/>
          <w:szCs w:val="26"/>
        </w:rPr>
        <w:t xml:space="preserve"> </w:t>
      </w:r>
      <w:proofErr w:type="spellStart"/>
      <w:r w:rsidRPr="00D97E40">
        <w:rPr>
          <w:rFonts w:ascii="Times New Roman" w:hAnsi="Times New Roman" w:cs="Times New Roman"/>
          <w:sz w:val="26"/>
          <w:szCs w:val="26"/>
        </w:rPr>
        <w:t>với</w:t>
      </w:r>
      <w:proofErr w:type="spellEnd"/>
      <w:r w:rsidRPr="00D97E40">
        <w:rPr>
          <w:rFonts w:ascii="Times New Roman" w:hAnsi="Times New Roman" w:cs="Times New Roman"/>
          <w:sz w:val="26"/>
          <w:szCs w:val="26"/>
        </w:rPr>
        <w:t xml:space="preserve"> </w:t>
      </w:r>
      <w:proofErr w:type="spellStart"/>
      <w:r w:rsidRPr="00D97E40">
        <w:rPr>
          <w:rFonts w:ascii="Times New Roman" w:hAnsi="Times New Roman" w:cs="Times New Roman"/>
          <w:sz w:val="26"/>
          <w:szCs w:val="26"/>
        </w:rPr>
        <w:t>bảng</w:t>
      </w:r>
      <w:proofErr w:type="spellEnd"/>
      <w:r w:rsidRPr="00D97E40">
        <w:rPr>
          <w:rFonts w:ascii="Times New Roman" w:hAnsi="Times New Roman" w:cs="Times New Roman"/>
          <w:sz w:val="26"/>
          <w:szCs w:val="26"/>
        </w:rPr>
        <w:t xml:space="preserve"> Showtimes: </w:t>
      </w:r>
      <w:proofErr w:type="spellStart"/>
      <w:r w:rsidRPr="00D97E40">
        <w:rPr>
          <w:rFonts w:ascii="Times New Roman" w:hAnsi="Times New Roman" w:cs="Times New Roman"/>
          <w:sz w:val="26"/>
          <w:szCs w:val="26"/>
        </w:rPr>
        <w:t>Ghế</w:t>
      </w:r>
      <w:proofErr w:type="spellEnd"/>
      <w:r w:rsidRPr="00D97E40">
        <w:rPr>
          <w:rFonts w:ascii="Times New Roman" w:hAnsi="Times New Roman" w:cs="Times New Roman"/>
          <w:sz w:val="26"/>
          <w:szCs w:val="26"/>
        </w:rPr>
        <w:t xml:space="preserve"> </w:t>
      </w:r>
      <w:proofErr w:type="spellStart"/>
      <w:r w:rsidRPr="00D97E40">
        <w:rPr>
          <w:rFonts w:ascii="Times New Roman" w:hAnsi="Times New Roman" w:cs="Times New Roman"/>
          <w:sz w:val="26"/>
          <w:szCs w:val="26"/>
        </w:rPr>
        <w:t>thuộc</w:t>
      </w:r>
      <w:proofErr w:type="spellEnd"/>
      <w:r w:rsidRPr="00D97E40">
        <w:rPr>
          <w:rFonts w:ascii="Times New Roman" w:hAnsi="Times New Roman" w:cs="Times New Roman"/>
          <w:sz w:val="26"/>
          <w:szCs w:val="26"/>
        </w:rPr>
        <w:t xml:space="preserve"> </w:t>
      </w:r>
      <w:proofErr w:type="spellStart"/>
      <w:r w:rsidRPr="00D97E40">
        <w:rPr>
          <w:rFonts w:ascii="Times New Roman" w:hAnsi="Times New Roman" w:cs="Times New Roman"/>
          <w:sz w:val="26"/>
          <w:szCs w:val="26"/>
        </w:rPr>
        <w:t>về</w:t>
      </w:r>
      <w:proofErr w:type="spellEnd"/>
      <w:r w:rsidRPr="00D97E40">
        <w:rPr>
          <w:rFonts w:ascii="Times New Roman" w:hAnsi="Times New Roman" w:cs="Times New Roman"/>
          <w:sz w:val="26"/>
          <w:szCs w:val="26"/>
        </w:rPr>
        <w:t xml:space="preserve"> </w:t>
      </w:r>
      <w:proofErr w:type="spellStart"/>
      <w:r w:rsidRPr="00D97E40">
        <w:rPr>
          <w:rFonts w:ascii="Times New Roman" w:hAnsi="Times New Roman" w:cs="Times New Roman"/>
          <w:sz w:val="26"/>
          <w:szCs w:val="26"/>
        </w:rPr>
        <w:t>một</w:t>
      </w:r>
      <w:proofErr w:type="spellEnd"/>
      <w:r w:rsidRPr="00D97E40">
        <w:rPr>
          <w:rFonts w:ascii="Times New Roman" w:hAnsi="Times New Roman" w:cs="Times New Roman"/>
          <w:sz w:val="26"/>
          <w:szCs w:val="26"/>
        </w:rPr>
        <w:t xml:space="preserve"> </w:t>
      </w:r>
      <w:proofErr w:type="spellStart"/>
      <w:r w:rsidRPr="00D97E40">
        <w:rPr>
          <w:rFonts w:ascii="Times New Roman" w:hAnsi="Times New Roman" w:cs="Times New Roman"/>
          <w:sz w:val="26"/>
          <w:szCs w:val="26"/>
        </w:rPr>
        <w:t>suất</w:t>
      </w:r>
      <w:proofErr w:type="spellEnd"/>
      <w:r w:rsidRPr="00D97E40">
        <w:rPr>
          <w:rFonts w:ascii="Times New Roman" w:hAnsi="Times New Roman" w:cs="Times New Roman"/>
          <w:sz w:val="26"/>
          <w:szCs w:val="26"/>
        </w:rPr>
        <w:t xml:space="preserve"> </w:t>
      </w:r>
      <w:proofErr w:type="spellStart"/>
      <w:r w:rsidRPr="00D97E40">
        <w:rPr>
          <w:rFonts w:ascii="Times New Roman" w:hAnsi="Times New Roman" w:cs="Times New Roman"/>
          <w:sz w:val="26"/>
          <w:szCs w:val="26"/>
        </w:rPr>
        <w:t>chiếu</w:t>
      </w:r>
      <w:proofErr w:type="spellEnd"/>
      <w:r w:rsidRPr="00D97E40">
        <w:rPr>
          <w:rFonts w:ascii="Times New Roman" w:hAnsi="Times New Roman" w:cs="Times New Roman"/>
          <w:sz w:val="26"/>
          <w:szCs w:val="26"/>
        </w:rPr>
        <w:t xml:space="preserve"> </w:t>
      </w:r>
      <w:proofErr w:type="spellStart"/>
      <w:r w:rsidRPr="00D97E40">
        <w:rPr>
          <w:rFonts w:ascii="Times New Roman" w:hAnsi="Times New Roman" w:cs="Times New Roman"/>
          <w:sz w:val="26"/>
          <w:szCs w:val="26"/>
        </w:rPr>
        <w:t>cụ</w:t>
      </w:r>
      <w:proofErr w:type="spellEnd"/>
      <w:r w:rsidRPr="00D97E40">
        <w:rPr>
          <w:rFonts w:ascii="Times New Roman" w:hAnsi="Times New Roman" w:cs="Times New Roman"/>
          <w:sz w:val="26"/>
          <w:szCs w:val="26"/>
        </w:rPr>
        <w:t xml:space="preserve"> </w:t>
      </w:r>
      <w:proofErr w:type="spellStart"/>
      <w:r w:rsidRPr="00D97E40">
        <w:rPr>
          <w:rFonts w:ascii="Times New Roman" w:hAnsi="Times New Roman" w:cs="Times New Roman"/>
          <w:sz w:val="26"/>
          <w:szCs w:val="26"/>
        </w:rPr>
        <w:t>thể</w:t>
      </w:r>
      <w:proofErr w:type="spellEnd"/>
      <w:r w:rsidRPr="00D97E40">
        <w:rPr>
          <w:rFonts w:ascii="Times New Roman" w:hAnsi="Times New Roman" w:cs="Times New Roman"/>
          <w:sz w:val="26"/>
          <w:szCs w:val="26"/>
        </w:rPr>
        <w:t>.</w:t>
      </w:r>
    </w:p>
    <w:p w14:paraId="424A2126" w14:textId="77777777" w:rsidR="00D97E40" w:rsidRPr="00D97E40" w:rsidRDefault="00D97E40" w:rsidP="00D97E40">
      <w:pPr>
        <w:numPr>
          <w:ilvl w:val="1"/>
          <w:numId w:val="12"/>
        </w:numPr>
        <w:rPr>
          <w:rFonts w:ascii="Times New Roman" w:hAnsi="Times New Roman" w:cs="Times New Roman"/>
          <w:sz w:val="26"/>
          <w:szCs w:val="26"/>
        </w:rPr>
      </w:pPr>
      <w:r w:rsidRPr="00D97E40">
        <w:rPr>
          <w:rFonts w:ascii="Times New Roman" w:hAnsi="Times New Roman" w:cs="Times New Roman"/>
          <w:b/>
          <w:bCs/>
          <w:sz w:val="26"/>
          <w:szCs w:val="26"/>
        </w:rPr>
        <w:t>1:1</w:t>
      </w:r>
      <w:r w:rsidRPr="00D97E40">
        <w:rPr>
          <w:rFonts w:ascii="Times New Roman" w:hAnsi="Times New Roman" w:cs="Times New Roman"/>
          <w:sz w:val="26"/>
          <w:szCs w:val="26"/>
        </w:rPr>
        <w:t xml:space="preserve"> </w:t>
      </w:r>
      <w:proofErr w:type="spellStart"/>
      <w:r w:rsidRPr="00D97E40">
        <w:rPr>
          <w:rFonts w:ascii="Times New Roman" w:hAnsi="Times New Roman" w:cs="Times New Roman"/>
          <w:sz w:val="26"/>
          <w:szCs w:val="26"/>
        </w:rPr>
        <w:t>với</w:t>
      </w:r>
      <w:proofErr w:type="spellEnd"/>
      <w:r w:rsidRPr="00D97E40">
        <w:rPr>
          <w:rFonts w:ascii="Times New Roman" w:hAnsi="Times New Roman" w:cs="Times New Roman"/>
          <w:sz w:val="26"/>
          <w:szCs w:val="26"/>
        </w:rPr>
        <w:t xml:space="preserve"> </w:t>
      </w:r>
      <w:proofErr w:type="spellStart"/>
      <w:r w:rsidRPr="00D97E40">
        <w:rPr>
          <w:rFonts w:ascii="Times New Roman" w:hAnsi="Times New Roman" w:cs="Times New Roman"/>
          <w:sz w:val="26"/>
          <w:szCs w:val="26"/>
        </w:rPr>
        <w:t>bảng</w:t>
      </w:r>
      <w:proofErr w:type="spellEnd"/>
      <w:r w:rsidRPr="00D97E40">
        <w:rPr>
          <w:rFonts w:ascii="Times New Roman" w:hAnsi="Times New Roman" w:cs="Times New Roman"/>
          <w:sz w:val="26"/>
          <w:szCs w:val="26"/>
        </w:rPr>
        <w:t xml:space="preserve"> Tickets: </w:t>
      </w:r>
      <w:proofErr w:type="spellStart"/>
      <w:r w:rsidRPr="00D97E40">
        <w:rPr>
          <w:rFonts w:ascii="Times New Roman" w:hAnsi="Times New Roman" w:cs="Times New Roman"/>
          <w:sz w:val="26"/>
          <w:szCs w:val="26"/>
        </w:rPr>
        <w:t>Một</w:t>
      </w:r>
      <w:proofErr w:type="spellEnd"/>
      <w:r w:rsidRPr="00D97E40">
        <w:rPr>
          <w:rFonts w:ascii="Times New Roman" w:hAnsi="Times New Roman" w:cs="Times New Roman"/>
          <w:sz w:val="26"/>
          <w:szCs w:val="26"/>
        </w:rPr>
        <w:t xml:space="preserve"> </w:t>
      </w:r>
      <w:proofErr w:type="spellStart"/>
      <w:r w:rsidRPr="00D97E40">
        <w:rPr>
          <w:rFonts w:ascii="Times New Roman" w:hAnsi="Times New Roman" w:cs="Times New Roman"/>
          <w:sz w:val="26"/>
          <w:szCs w:val="26"/>
        </w:rPr>
        <w:t>ghế</w:t>
      </w:r>
      <w:proofErr w:type="spellEnd"/>
      <w:r w:rsidRPr="00D97E40">
        <w:rPr>
          <w:rFonts w:ascii="Times New Roman" w:hAnsi="Times New Roman" w:cs="Times New Roman"/>
          <w:sz w:val="26"/>
          <w:szCs w:val="26"/>
        </w:rPr>
        <w:t xml:space="preserve"> </w:t>
      </w:r>
      <w:proofErr w:type="spellStart"/>
      <w:r w:rsidRPr="00D97E40">
        <w:rPr>
          <w:rFonts w:ascii="Times New Roman" w:hAnsi="Times New Roman" w:cs="Times New Roman"/>
          <w:sz w:val="26"/>
          <w:szCs w:val="26"/>
        </w:rPr>
        <w:t>chỉ</w:t>
      </w:r>
      <w:proofErr w:type="spellEnd"/>
      <w:r w:rsidRPr="00D97E40">
        <w:rPr>
          <w:rFonts w:ascii="Times New Roman" w:hAnsi="Times New Roman" w:cs="Times New Roman"/>
          <w:sz w:val="26"/>
          <w:szCs w:val="26"/>
        </w:rPr>
        <w:t xml:space="preserve"> </w:t>
      </w:r>
      <w:proofErr w:type="spellStart"/>
      <w:r w:rsidRPr="00D97E40">
        <w:rPr>
          <w:rFonts w:ascii="Times New Roman" w:hAnsi="Times New Roman" w:cs="Times New Roman"/>
          <w:sz w:val="26"/>
          <w:szCs w:val="26"/>
        </w:rPr>
        <w:t>có</w:t>
      </w:r>
      <w:proofErr w:type="spellEnd"/>
      <w:r w:rsidRPr="00D97E40">
        <w:rPr>
          <w:rFonts w:ascii="Times New Roman" w:hAnsi="Times New Roman" w:cs="Times New Roman"/>
          <w:sz w:val="26"/>
          <w:szCs w:val="26"/>
        </w:rPr>
        <w:t xml:space="preserve"> </w:t>
      </w:r>
      <w:proofErr w:type="spellStart"/>
      <w:r w:rsidRPr="00D97E40">
        <w:rPr>
          <w:rFonts w:ascii="Times New Roman" w:hAnsi="Times New Roman" w:cs="Times New Roman"/>
          <w:sz w:val="26"/>
          <w:szCs w:val="26"/>
        </w:rPr>
        <w:t>thể</w:t>
      </w:r>
      <w:proofErr w:type="spellEnd"/>
      <w:r w:rsidRPr="00D97E40">
        <w:rPr>
          <w:rFonts w:ascii="Times New Roman" w:hAnsi="Times New Roman" w:cs="Times New Roman"/>
          <w:sz w:val="26"/>
          <w:szCs w:val="26"/>
        </w:rPr>
        <w:t xml:space="preserve"> </w:t>
      </w:r>
      <w:proofErr w:type="spellStart"/>
      <w:r w:rsidRPr="00D97E40">
        <w:rPr>
          <w:rFonts w:ascii="Times New Roman" w:hAnsi="Times New Roman" w:cs="Times New Roman"/>
          <w:sz w:val="26"/>
          <w:szCs w:val="26"/>
        </w:rPr>
        <w:t>liên</w:t>
      </w:r>
      <w:proofErr w:type="spellEnd"/>
      <w:r w:rsidRPr="00D97E40">
        <w:rPr>
          <w:rFonts w:ascii="Times New Roman" w:hAnsi="Times New Roman" w:cs="Times New Roman"/>
          <w:sz w:val="26"/>
          <w:szCs w:val="26"/>
        </w:rPr>
        <w:t xml:space="preserve"> </w:t>
      </w:r>
      <w:proofErr w:type="spellStart"/>
      <w:r w:rsidRPr="00D97E40">
        <w:rPr>
          <w:rFonts w:ascii="Times New Roman" w:hAnsi="Times New Roman" w:cs="Times New Roman"/>
          <w:sz w:val="26"/>
          <w:szCs w:val="26"/>
        </w:rPr>
        <w:t>kết</w:t>
      </w:r>
      <w:proofErr w:type="spellEnd"/>
      <w:r w:rsidRPr="00D97E40">
        <w:rPr>
          <w:rFonts w:ascii="Times New Roman" w:hAnsi="Times New Roman" w:cs="Times New Roman"/>
          <w:sz w:val="26"/>
          <w:szCs w:val="26"/>
        </w:rPr>
        <w:t xml:space="preserve"> </w:t>
      </w:r>
      <w:proofErr w:type="spellStart"/>
      <w:r w:rsidRPr="00D97E40">
        <w:rPr>
          <w:rFonts w:ascii="Times New Roman" w:hAnsi="Times New Roman" w:cs="Times New Roman"/>
          <w:sz w:val="26"/>
          <w:szCs w:val="26"/>
        </w:rPr>
        <w:t>với</w:t>
      </w:r>
      <w:proofErr w:type="spellEnd"/>
      <w:r w:rsidRPr="00D97E40">
        <w:rPr>
          <w:rFonts w:ascii="Times New Roman" w:hAnsi="Times New Roman" w:cs="Times New Roman"/>
          <w:sz w:val="26"/>
          <w:szCs w:val="26"/>
        </w:rPr>
        <w:t xml:space="preserve"> </w:t>
      </w:r>
      <w:proofErr w:type="spellStart"/>
      <w:r w:rsidRPr="00D97E40">
        <w:rPr>
          <w:rFonts w:ascii="Times New Roman" w:hAnsi="Times New Roman" w:cs="Times New Roman"/>
          <w:sz w:val="26"/>
          <w:szCs w:val="26"/>
        </w:rPr>
        <w:t>một</w:t>
      </w:r>
      <w:proofErr w:type="spellEnd"/>
      <w:r w:rsidRPr="00D97E40">
        <w:rPr>
          <w:rFonts w:ascii="Times New Roman" w:hAnsi="Times New Roman" w:cs="Times New Roman"/>
          <w:sz w:val="26"/>
          <w:szCs w:val="26"/>
        </w:rPr>
        <w:t xml:space="preserve"> </w:t>
      </w:r>
      <w:proofErr w:type="spellStart"/>
      <w:r w:rsidRPr="00D97E40">
        <w:rPr>
          <w:rFonts w:ascii="Times New Roman" w:hAnsi="Times New Roman" w:cs="Times New Roman"/>
          <w:sz w:val="26"/>
          <w:szCs w:val="26"/>
        </w:rPr>
        <w:t>vé</w:t>
      </w:r>
      <w:proofErr w:type="spellEnd"/>
      <w:r w:rsidRPr="00D97E40">
        <w:rPr>
          <w:rFonts w:ascii="Times New Roman" w:hAnsi="Times New Roman" w:cs="Times New Roman"/>
          <w:sz w:val="26"/>
          <w:szCs w:val="26"/>
        </w:rPr>
        <w:t xml:space="preserve"> (</w:t>
      </w:r>
      <w:proofErr w:type="spellStart"/>
      <w:r w:rsidRPr="00D97E40">
        <w:rPr>
          <w:rFonts w:ascii="Times New Roman" w:hAnsi="Times New Roman" w:cs="Times New Roman"/>
          <w:sz w:val="26"/>
          <w:szCs w:val="26"/>
        </w:rPr>
        <w:t>nếu</w:t>
      </w:r>
      <w:proofErr w:type="spellEnd"/>
      <w:r w:rsidRPr="00D97E40">
        <w:rPr>
          <w:rFonts w:ascii="Times New Roman" w:hAnsi="Times New Roman" w:cs="Times New Roman"/>
          <w:sz w:val="26"/>
          <w:szCs w:val="26"/>
        </w:rPr>
        <w:t xml:space="preserve"> </w:t>
      </w:r>
      <w:proofErr w:type="spellStart"/>
      <w:r w:rsidRPr="00D97E40">
        <w:rPr>
          <w:rFonts w:ascii="Times New Roman" w:hAnsi="Times New Roman" w:cs="Times New Roman"/>
          <w:sz w:val="26"/>
          <w:szCs w:val="26"/>
        </w:rPr>
        <w:t>đã</w:t>
      </w:r>
      <w:proofErr w:type="spellEnd"/>
      <w:r w:rsidRPr="00D97E40">
        <w:rPr>
          <w:rFonts w:ascii="Times New Roman" w:hAnsi="Times New Roman" w:cs="Times New Roman"/>
          <w:sz w:val="26"/>
          <w:szCs w:val="26"/>
        </w:rPr>
        <w:t xml:space="preserve"> </w:t>
      </w:r>
      <w:proofErr w:type="spellStart"/>
      <w:r w:rsidRPr="00D97E40">
        <w:rPr>
          <w:rFonts w:ascii="Times New Roman" w:hAnsi="Times New Roman" w:cs="Times New Roman"/>
          <w:sz w:val="26"/>
          <w:szCs w:val="26"/>
        </w:rPr>
        <w:t>đặt</w:t>
      </w:r>
      <w:proofErr w:type="spellEnd"/>
      <w:r w:rsidRPr="00D97E40">
        <w:rPr>
          <w:rFonts w:ascii="Times New Roman" w:hAnsi="Times New Roman" w:cs="Times New Roman"/>
          <w:sz w:val="26"/>
          <w:szCs w:val="26"/>
        </w:rPr>
        <w:t>).</w:t>
      </w:r>
    </w:p>
    <w:p w14:paraId="30E6777D" w14:textId="4851BBC1" w:rsidR="00D97E40" w:rsidRPr="00D97E40" w:rsidRDefault="00D97E40" w:rsidP="00D97E40">
      <w:pPr>
        <w:rPr>
          <w:rFonts w:ascii="Times New Roman" w:hAnsi="Times New Roman" w:cs="Times New Roman"/>
          <w:sz w:val="26"/>
          <w:szCs w:val="26"/>
        </w:rPr>
      </w:pPr>
    </w:p>
    <w:p w14:paraId="1482B13B" w14:textId="01C8A5A9" w:rsidR="00D97E40" w:rsidRPr="00D97E40" w:rsidRDefault="00D97E40" w:rsidP="00D97E40">
      <w:pPr>
        <w:rPr>
          <w:rFonts w:ascii="Times New Roman" w:hAnsi="Times New Roman" w:cs="Times New Roman"/>
          <w:b/>
          <w:bCs/>
          <w:sz w:val="26"/>
          <w:szCs w:val="26"/>
        </w:rPr>
      </w:pPr>
      <w:r>
        <w:rPr>
          <w:rFonts w:ascii="Times New Roman" w:hAnsi="Times New Roman" w:cs="Times New Roman"/>
          <w:b/>
          <w:bCs/>
          <w:sz w:val="26"/>
          <w:szCs w:val="26"/>
        </w:rPr>
        <w:t xml:space="preserve">- </w:t>
      </w:r>
      <w:proofErr w:type="spellStart"/>
      <w:r w:rsidRPr="00D97E40">
        <w:rPr>
          <w:rFonts w:ascii="Times New Roman" w:hAnsi="Times New Roman" w:cs="Times New Roman"/>
          <w:b/>
          <w:bCs/>
          <w:sz w:val="26"/>
          <w:szCs w:val="26"/>
        </w:rPr>
        <w:t>Bảng</w:t>
      </w:r>
      <w:proofErr w:type="spellEnd"/>
      <w:r w:rsidRPr="00D97E40">
        <w:rPr>
          <w:rFonts w:ascii="Times New Roman" w:hAnsi="Times New Roman" w:cs="Times New Roman"/>
          <w:b/>
          <w:bCs/>
          <w:sz w:val="26"/>
          <w:szCs w:val="26"/>
        </w:rPr>
        <w:t xml:space="preserve"> Tickets</w:t>
      </w:r>
    </w:p>
    <w:p w14:paraId="74D5EE76" w14:textId="77777777" w:rsidR="00D97E40" w:rsidRPr="00D97E40" w:rsidRDefault="00D97E40" w:rsidP="00D97E40">
      <w:pPr>
        <w:numPr>
          <w:ilvl w:val="0"/>
          <w:numId w:val="13"/>
        </w:numPr>
        <w:rPr>
          <w:rFonts w:ascii="Times New Roman" w:hAnsi="Times New Roman" w:cs="Times New Roman"/>
          <w:sz w:val="26"/>
          <w:szCs w:val="26"/>
        </w:rPr>
      </w:pPr>
      <w:proofErr w:type="spellStart"/>
      <w:r w:rsidRPr="00D97E40">
        <w:rPr>
          <w:rFonts w:ascii="Times New Roman" w:hAnsi="Times New Roman" w:cs="Times New Roman"/>
          <w:b/>
          <w:bCs/>
          <w:sz w:val="26"/>
          <w:szCs w:val="26"/>
        </w:rPr>
        <w:t>Mô</w:t>
      </w:r>
      <w:proofErr w:type="spellEnd"/>
      <w:r w:rsidRPr="00D97E40">
        <w:rPr>
          <w:rFonts w:ascii="Times New Roman" w:hAnsi="Times New Roman" w:cs="Times New Roman"/>
          <w:b/>
          <w:bCs/>
          <w:sz w:val="26"/>
          <w:szCs w:val="26"/>
        </w:rPr>
        <w:t xml:space="preserve"> </w:t>
      </w:r>
      <w:proofErr w:type="spellStart"/>
      <w:r w:rsidRPr="00D97E40">
        <w:rPr>
          <w:rFonts w:ascii="Times New Roman" w:hAnsi="Times New Roman" w:cs="Times New Roman"/>
          <w:b/>
          <w:bCs/>
          <w:sz w:val="26"/>
          <w:szCs w:val="26"/>
        </w:rPr>
        <w:t>tả</w:t>
      </w:r>
      <w:proofErr w:type="spellEnd"/>
      <w:r w:rsidRPr="00D97E40">
        <w:rPr>
          <w:rFonts w:ascii="Times New Roman" w:hAnsi="Times New Roman" w:cs="Times New Roman"/>
          <w:sz w:val="26"/>
          <w:szCs w:val="26"/>
        </w:rPr>
        <w:t xml:space="preserve">: Quản </w:t>
      </w:r>
      <w:proofErr w:type="spellStart"/>
      <w:r w:rsidRPr="00D97E40">
        <w:rPr>
          <w:rFonts w:ascii="Times New Roman" w:hAnsi="Times New Roman" w:cs="Times New Roman"/>
          <w:sz w:val="26"/>
          <w:szCs w:val="26"/>
        </w:rPr>
        <w:t>lý</w:t>
      </w:r>
      <w:proofErr w:type="spellEnd"/>
      <w:r w:rsidRPr="00D97E40">
        <w:rPr>
          <w:rFonts w:ascii="Times New Roman" w:hAnsi="Times New Roman" w:cs="Times New Roman"/>
          <w:sz w:val="26"/>
          <w:szCs w:val="26"/>
        </w:rPr>
        <w:t xml:space="preserve"> </w:t>
      </w:r>
      <w:proofErr w:type="spellStart"/>
      <w:r w:rsidRPr="00D97E40">
        <w:rPr>
          <w:rFonts w:ascii="Times New Roman" w:hAnsi="Times New Roman" w:cs="Times New Roman"/>
          <w:sz w:val="26"/>
          <w:szCs w:val="26"/>
        </w:rPr>
        <w:t>thông</w:t>
      </w:r>
      <w:proofErr w:type="spellEnd"/>
      <w:r w:rsidRPr="00D97E40">
        <w:rPr>
          <w:rFonts w:ascii="Times New Roman" w:hAnsi="Times New Roman" w:cs="Times New Roman"/>
          <w:sz w:val="26"/>
          <w:szCs w:val="26"/>
        </w:rPr>
        <w:t xml:space="preserve"> tin </w:t>
      </w:r>
      <w:proofErr w:type="spellStart"/>
      <w:r w:rsidRPr="00D97E40">
        <w:rPr>
          <w:rFonts w:ascii="Times New Roman" w:hAnsi="Times New Roman" w:cs="Times New Roman"/>
          <w:sz w:val="26"/>
          <w:szCs w:val="26"/>
        </w:rPr>
        <w:t>vé</w:t>
      </w:r>
      <w:proofErr w:type="spellEnd"/>
      <w:r w:rsidRPr="00D97E40">
        <w:rPr>
          <w:rFonts w:ascii="Times New Roman" w:hAnsi="Times New Roman" w:cs="Times New Roman"/>
          <w:sz w:val="26"/>
          <w:szCs w:val="26"/>
        </w:rPr>
        <w:t xml:space="preserve"> </w:t>
      </w:r>
      <w:proofErr w:type="spellStart"/>
      <w:r w:rsidRPr="00D97E40">
        <w:rPr>
          <w:rFonts w:ascii="Times New Roman" w:hAnsi="Times New Roman" w:cs="Times New Roman"/>
          <w:sz w:val="26"/>
          <w:szCs w:val="26"/>
        </w:rPr>
        <w:t>đã</w:t>
      </w:r>
      <w:proofErr w:type="spellEnd"/>
      <w:r w:rsidRPr="00D97E40">
        <w:rPr>
          <w:rFonts w:ascii="Times New Roman" w:hAnsi="Times New Roman" w:cs="Times New Roman"/>
          <w:sz w:val="26"/>
          <w:szCs w:val="26"/>
        </w:rPr>
        <w:t xml:space="preserve"> </w:t>
      </w:r>
      <w:proofErr w:type="spellStart"/>
      <w:r w:rsidRPr="00D97E40">
        <w:rPr>
          <w:rFonts w:ascii="Times New Roman" w:hAnsi="Times New Roman" w:cs="Times New Roman"/>
          <w:sz w:val="26"/>
          <w:szCs w:val="26"/>
        </w:rPr>
        <w:t>được</w:t>
      </w:r>
      <w:proofErr w:type="spellEnd"/>
      <w:r w:rsidRPr="00D97E40">
        <w:rPr>
          <w:rFonts w:ascii="Times New Roman" w:hAnsi="Times New Roman" w:cs="Times New Roman"/>
          <w:sz w:val="26"/>
          <w:szCs w:val="26"/>
        </w:rPr>
        <w:t xml:space="preserve"> </w:t>
      </w:r>
      <w:proofErr w:type="spellStart"/>
      <w:r w:rsidRPr="00D97E40">
        <w:rPr>
          <w:rFonts w:ascii="Times New Roman" w:hAnsi="Times New Roman" w:cs="Times New Roman"/>
          <w:sz w:val="26"/>
          <w:szCs w:val="26"/>
        </w:rPr>
        <w:t>đặt</w:t>
      </w:r>
      <w:proofErr w:type="spellEnd"/>
      <w:r w:rsidRPr="00D97E40">
        <w:rPr>
          <w:rFonts w:ascii="Times New Roman" w:hAnsi="Times New Roman" w:cs="Times New Roman"/>
          <w:sz w:val="26"/>
          <w:szCs w:val="26"/>
        </w:rPr>
        <w:t xml:space="preserve">, bao </w:t>
      </w:r>
      <w:proofErr w:type="spellStart"/>
      <w:r w:rsidRPr="00D97E40">
        <w:rPr>
          <w:rFonts w:ascii="Times New Roman" w:hAnsi="Times New Roman" w:cs="Times New Roman"/>
          <w:sz w:val="26"/>
          <w:szCs w:val="26"/>
        </w:rPr>
        <w:t>gồm</w:t>
      </w:r>
      <w:proofErr w:type="spellEnd"/>
      <w:r w:rsidRPr="00D97E40">
        <w:rPr>
          <w:rFonts w:ascii="Times New Roman" w:hAnsi="Times New Roman" w:cs="Times New Roman"/>
          <w:sz w:val="26"/>
          <w:szCs w:val="26"/>
        </w:rPr>
        <w:t xml:space="preserve"> </w:t>
      </w:r>
      <w:proofErr w:type="spellStart"/>
      <w:r w:rsidRPr="00D97E40">
        <w:rPr>
          <w:rFonts w:ascii="Times New Roman" w:hAnsi="Times New Roman" w:cs="Times New Roman"/>
          <w:sz w:val="26"/>
          <w:szCs w:val="26"/>
        </w:rPr>
        <w:t>ghế</w:t>
      </w:r>
      <w:proofErr w:type="spellEnd"/>
      <w:r w:rsidRPr="00D97E40">
        <w:rPr>
          <w:rFonts w:ascii="Times New Roman" w:hAnsi="Times New Roman" w:cs="Times New Roman"/>
          <w:sz w:val="26"/>
          <w:szCs w:val="26"/>
        </w:rPr>
        <w:t xml:space="preserve">, </w:t>
      </w:r>
      <w:proofErr w:type="spellStart"/>
      <w:r w:rsidRPr="00D97E40">
        <w:rPr>
          <w:rFonts w:ascii="Times New Roman" w:hAnsi="Times New Roman" w:cs="Times New Roman"/>
          <w:sz w:val="26"/>
          <w:szCs w:val="26"/>
        </w:rPr>
        <w:t>người</w:t>
      </w:r>
      <w:proofErr w:type="spellEnd"/>
      <w:r w:rsidRPr="00D97E40">
        <w:rPr>
          <w:rFonts w:ascii="Times New Roman" w:hAnsi="Times New Roman" w:cs="Times New Roman"/>
          <w:sz w:val="26"/>
          <w:szCs w:val="26"/>
        </w:rPr>
        <w:t xml:space="preserve"> </w:t>
      </w:r>
      <w:proofErr w:type="spellStart"/>
      <w:r w:rsidRPr="00D97E40">
        <w:rPr>
          <w:rFonts w:ascii="Times New Roman" w:hAnsi="Times New Roman" w:cs="Times New Roman"/>
          <w:sz w:val="26"/>
          <w:szCs w:val="26"/>
        </w:rPr>
        <w:t>mua</w:t>
      </w:r>
      <w:proofErr w:type="spellEnd"/>
      <w:r w:rsidRPr="00D97E40">
        <w:rPr>
          <w:rFonts w:ascii="Times New Roman" w:hAnsi="Times New Roman" w:cs="Times New Roman"/>
          <w:sz w:val="26"/>
          <w:szCs w:val="26"/>
        </w:rPr>
        <w:t xml:space="preserve">, </w:t>
      </w:r>
      <w:proofErr w:type="spellStart"/>
      <w:r w:rsidRPr="00D97E40">
        <w:rPr>
          <w:rFonts w:ascii="Times New Roman" w:hAnsi="Times New Roman" w:cs="Times New Roman"/>
          <w:sz w:val="26"/>
          <w:szCs w:val="26"/>
        </w:rPr>
        <w:t>và</w:t>
      </w:r>
      <w:proofErr w:type="spellEnd"/>
      <w:r w:rsidRPr="00D97E40">
        <w:rPr>
          <w:rFonts w:ascii="Times New Roman" w:hAnsi="Times New Roman" w:cs="Times New Roman"/>
          <w:sz w:val="26"/>
          <w:szCs w:val="26"/>
        </w:rPr>
        <w:t xml:space="preserve"> </w:t>
      </w:r>
      <w:proofErr w:type="spellStart"/>
      <w:r w:rsidRPr="00D97E40">
        <w:rPr>
          <w:rFonts w:ascii="Times New Roman" w:hAnsi="Times New Roman" w:cs="Times New Roman"/>
          <w:sz w:val="26"/>
          <w:szCs w:val="26"/>
        </w:rPr>
        <w:t>suất</w:t>
      </w:r>
      <w:proofErr w:type="spellEnd"/>
      <w:r w:rsidRPr="00D97E40">
        <w:rPr>
          <w:rFonts w:ascii="Times New Roman" w:hAnsi="Times New Roman" w:cs="Times New Roman"/>
          <w:sz w:val="26"/>
          <w:szCs w:val="26"/>
        </w:rPr>
        <w:t xml:space="preserve"> </w:t>
      </w:r>
      <w:proofErr w:type="spellStart"/>
      <w:r w:rsidRPr="00D97E40">
        <w:rPr>
          <w:rFonts w:ascii="Times New Roman" w:hAnsi="Times New Roman" w:cs="Times New Roman"/>
          <w:sz w:val="26"/>
          <w:szCs w:val="26"/>
        </w:rPr>
        <w:t>chiếu</w:t>
      </w:r>
      <w:proofErr w:type="spellEnd"/>
      <w:r w:rsidRPr="00D97E40">
        <w:rPr>
          <w:rFonts w:ascii="Times New Roman" w:hAnsi="Times New Roman" w:cs="Times New Roman"/>
          <w:sz w:val="26"/>
          <w:szCs w:val="26"/>
        </w:rPr>
        <w:t>.</w:t>
      </w:r>
    </w:p>
    <w:p w14:paraId="4E2A1064" w14:textId="77777777" w:rsidR="00D97E40" w:rsidRPr="00D97E40" w:rsidRDefault="00D97E40" w:rsidP="00D97E40">
      <w:pPr>
        <w:numPr>
          <w:ilvl w:val="0"/>
          <w:numId w:val="13"/>
        </w:numPr>
        <w:rPr>
          <w:rFonts w:ascii="Times New Roman" w:hAnsi="Times New Roman" w:cs="Times New Roman"/>
          <w:sz w:val="26"/>
          <w:szCs w:val="26"/>
        </w:rPr>
      </w:pPr>
      <w:proofErr w:type="spellStart"/>
      <w:r w:rsidRPr="00D97E40">
        <w:rPr>
          <w:rFonts w:ascii="Times New Roman" w:hAnsi="Times New Roman" w:cs="Times New Roman"/>
          <w:b/>
          <w:bCs/>
          <w:sz w:val="26"/>
          <w:szCs w:val="26"/>
        </w:rPr>
        <w:t>Thuộc</w:t>
      </w:r>
      <w:proofErr w:type="spellEnd"/>
      <w:r w:rsidRPr="00D97E40">
        <w:rPr>
          <w:rFonts w:ascii="Times New Roman" w:hAnsi="Times New Roman" w:cs="Times New Roman"/>
          <w:b/>
          <w:bCs/>
          <w:sz w:val="26"/>
          <w:szCs w:val="26"/>
        </w:rPr>
        <w:t xml:space="preserve"> </w:t>
      </w:r>
      <w:proofErr w:type="spellStart"/>
      <w:r w:rsidRPr="00D97E40">
        <w:rPr>
          <w:rFonts w:ascii="Times New Roman" w:hAnsi="Times New Roman" w:cs="Times New Roman"/>
          <w:b/>
          <w:bCs/>
          <w:sz w:val="26"/>
          <w:szCs w:val="26"/>
        </w:rPr>
        <w:t>tính</w:t>
      </w:r>
      <w:proofErr w:type="spellEnd"/>
      <w:r w:rsidRPr="00D97E40">
        <w:rPr>
          <w:rFonts w:ascii="Times New Roman" w:hAnsi="Times New Roman" w:cs="Times New Roman"/>
          <w:b/>
          <w:bCs/>
          <w:sz w:val="26"/>
          <w:szCs w:val="26"/>
        </w:rPr>
        <w:t xml:space="preserve"> </w:t>
      </w:r>
      <w:proofErr w:type="spellStart"/>
      <w:r w:rsidRPr="00D97E40">
        <w:rPr>
          <w:rFonts w:ascii="Times New Roman" w:hAnsi="Times New Roman" w:cs="Times New Roman"/>
          <w:b/>
          <w:bCs/>
          <w:sz w:val="26"/>
          <w:szCs w:val="26"/>
        </w:rPr>
        <w:t>chính</w:t>
      </w:r>
      <w:proofErr w:type="spellEnd"/>
      <w:r w:rsidRPr="00D97E40">
        <w:rPr>
          <w:rFonts w:ascii="Times New Roman" w:hAnsi="Times New Roman" w:cs="Times New Roman"/>
          <w:sz w:val="26"/>
          <w:szCs w:val="26"/>
        </w:rPr>
        <w:t xml:space="preserve">: </w:t>
      </w:r>
      <w:proofErr w:type="spellStart"/>
      <w:r w:rsidRPr="00D97E40">
        <w:rPr>
          <w:rFonts w:ascii="Times New Roman" w:hAnsi="Times New Roman" w:cs="Times New Roman"/>
          <w:sz w:val="26"/>
          <w:szCs w:val="26"/>
        </w:rPr>
        <w:t>TicketId</w:t>
      </w:r>
      <w:proofErr w:type="spellEnd"/>
      <w:r w:rsidRPr="00D97E40">
        <w:rPr>
          <w:rFonts w:ascii="Times New Roman" w:hAnsi="Times New Roman" w:cs="Times New Roman"/>
          <w:sz w:val="26"/>
          <w:szCs w:val="26"/>
        </w:rPr>
        <w:t xml:space="preserve"> (</w:t>
      </w:r>
      <w:proofErr w:type="spellStart"/>
      <w:r w:rsidRPr="00D97E40">
        <w:rPr>
          <w:rFonts w:ascii="Times New Roman" w:hAnsi="Times New Roman" w:cs="Times New Roman"/>
          <w:sz w:val="26"/>
          <w:szCs w:val="26"/>
        </w:rPr>
        <w:t>Khóa</w:t>
      </w:r>
      <w:proofErr w:type="spellEnd"/>
      <w:r w:rsidRPr="00D97E40">
        <w:rPr>
          <w:rFonts w:ascii="Times New Roman" w:hAnsi="Times New Roman" w:cs="Times New Roman"/>
          <w:sz w:val="26"/>
          <w:szCs w:val="26"/>
        </w:rPr>
        <w:t xml:space="preserve"> </w:t>
      </w:r>
      <w:proofErr w:type="spellStart"/>
      <w:r w:rsidRPr="00D97E40">
        <w:rPr>
          <w:rFonts w:ascii="Times New Roman" w:hAnsi="Times New Roman" w:cs="Times New Roman"/>
          <w:sz w:val="26"/>
          <w:szCs w:val="26"/>
        </w:rPr>
        <w:t>chính</w:t>
      </w:r>
      <w:proofErr w:type="spellEnd"/>
      <w:r w:rsidRPr="00D97E40">
        <w:rPr>
          <w:rFonts w:ascii="Times New Roman" w:hAnsi="Times New Roman" w:cs="Times New Roman"/>
          <w:sz w:val="26"/>
          <w:szCs w:val="26"/>
        </w:rPr>
        <w:t xml:space="preserve">), </w:t>
      </w:r>
      <w:proofErr w:type="spellStart"/>
      <w:r w:rsidRPr="00D97E40">
        <w:rPr>
          <w:rFonts w:ascii="Times New Roman" w:hAnsi="Times New Roman" w:cs="Times New Roman"/>
          <w:sz w:val="26"/>
          <w:szCs w:val="26"/>
        </w:rPr>
        <w:t>SeatId</w:t>
      </w:r>
      <w:proofErr w:type="spellEnd"/>
      <w:r w:rsidRPr="00D97E40">
        <w:rPr>
          <w:rFonts w:ascii="Times New Roman" w:hAnsi="Times New Roman" w:cs="Times New Roman"/>
          <w:sz w:val="26"/>
          <w:szCs w:val="26"/>
        </w:rPr>
        <w:t xml:space="preserve">, </w:t>
      </w:r>
      <w:proofErr w:type="spellStart"/>
      <w:r w:rsidRPr="00D97E40">
        <w:rPr>
          <w:rFonts w:ascii="Times New Roman" w:hAnsi="Times New Roman" w:cs="Times New Roman"/>
          <w:sz w:val="26"/>
          <w:szCs w:val="26"/>
        </w:rPr>
        <w:t>ShowtimeId</w:t>
      </w:r>
      <w:proofErr w:type="spellEnd"/>
      <w:r w:rsidRPr="00D97E40">
        <w:rPr>
          <w:rFonts w:ascii="Times New Roman" w:hAnsi="Times New Roman" w:cs="Times New Roman"/>
          <w:sz w:val="26"/>
          <w:szCs w:val="26"/>
        </w:rPr>
        <w:t xml:space="preserve">, </w:t>
      </w:r>
      <w:proofErr w:type="spellStart"/>
      <w:r w:rsidRPr="00D97E40">
        <w:rPr>
          <w:rFonts w:ascii="Times New Roman" w:hAnsi="Times New Roman" w:cs="Times New Roman"/>
          <w:sz w:val="26"/>
          <w:szCs w:val="26"/>
        </w:rPr>
        <w:t>UserId</w:t>
      </w:r>
      <w:proofErr w:type="spellEnd"/>
      <w:r w:rsidRPr="00D97E40">
        <w:rPr>
          <w:rFonts w:ascii="Times New Roman" w:hAnsi="Times New Roman" w:cs="Times New Roman"/>
          <w:sz w:val="26"/>
          <w:szCs w:val="26"/>
        </w:rPr>
        <w:t>.</w:t>
      </w:r>
    </w:p>
    <w:p w14:paraId="3EC398FB" w14:textId="77777777" w:rsidR="00D97E40" w:rsidRPr="00D97E40" w:rsidRDefault="00D97E40" w:rsidP="00D97E40">
      <w:pPr>
        <w:numPr>
          <w:ilvl w:val="0"/>
          <w:numId w:val="13"/>
        </w:numPr>
        <w:rPr>
          <w:rFonts w:ascii="Times New Roman" w:hAnsi="Times New Roman" w:cs="Times New Roman"/>
          <w:sz w:val="26"/>
          <w:szCs w:val="26"/>
        </w:rPr>
      </w:pPr>
      <w:r w:rsidRPr="00D97E40">
        <w:rPr>
          <w:rFonts w:ascii="Times New Roman" w:hAnsi="Times New Roman" w:cs="Times New Roman"/>
          <w:b/>
          <w:bCs/>
          <w:sz w:val="26"/>
          <w:szCs w:val="26"/>
        </w:rPr>
        <w:t xml:space="preserve">Quan </w:t>
      </w:r>
      <w:proofErr w:type="spellStart"/>
      <w:r w:rsidRPr="00D97E40">
        <w:rPr>
          <w:rFonts w:ascii="Times New Roman" w:hAnsi="Times New Roman" w:cs="Times New Roman"/>
          <w:b/>
          <w:bCs/>
          <w:sz w:val="26"/>
          <w:szCs w:val="26"/>
        </w:rPr>
        <w:t>hệ</w:t>
      </w:r>
      <w:proofErr w:type="spellEnd"/>
      <w:r w:rsidRPr="00D97E40">
        <w:rPr>
          <w:rFonts w:ascii="Times New Roman" w:hAnsi="Times New Roman" w:cs="Times New Roman"/>
          <w:sz w:val="26"/>
          <w:szCs w:val="26"/>
        </w:rPr>
        <w:t>:</w:t>
      </w:r>
    </w:p>
    <w:p w14:paraId="70D0A80D" w14:textId="77777777" w:rsidR="00D97E40" w:rsidRPr="00D97E40" w:rsidRDefault="00D97E40" w:rsidP="00D97E40">
      <w:pPr>
        <w:numPr>
          <w:ilvl w:val="1"/>
          <w:numId w:val="13"/>
        </w:numPr>
        <w:rPr>
          <w:rFonts w:ascii="Times New Roman" w:hAnsi="Times New Roman" w:cs="Times New Roman"/>
          <w:sz w:val="26"/>
          <w:szCs w:val="26"/>
        </w:rPr>
      </w:pPr>
      <w:r w:rsidRPr="00D97E40">
        <w:rPr>
          <w:rFonts w:ascii="Times New Roman" w:hAnsi="Times New Roman" w:cs="Times New Roman"/>
          <w:b/>
          <w:bCs/>
          <w:sz w:val="26"/>
          <w:szCs w:val="26"/>
        </w:rPr>
        <w:t>N:1</w:t>
      </w:r>
      <w:r w:rsidRPr="00D97E40">
        <w:rPr>
          <w:rFonts w:ascii="Times New Roman" w:hAnsi="Times New Roman" w:cs="Times New Roman"/>
          <w:sz w:val="26"/>
          <w:szCs w:val="26"/>
        </w:rPr>
        <w:t xml:space="preserve"> </w:t>
      </w:r>
      <w:proofErr w:type="spellStart"/>
      <w:r w:rsidRPr="00D97E40">
        <w:rPr>
          <w:rFonts w:ascii="Times New Roman" w:hAnsi="Times New Roman" w:cs="Times New Roman"/>
          <w:sz w:val="26"/>
          <w:szCs w:val="26"/>
        </w:rPr>
        <w:t>với</w:t>
      </w:r>
      <w:proofErr w:type="spellEnd"/>
      <w:r w:rsidRPr="00D97E40">
        <w:rPr>
          <w:rFonts w:ascii="Times New Roman" w:hAnsi="Times New Roman" w:cs="Times New Roman"/>
          <w:sz w:val="26"/>
          <w:szCs w:val="26"/>
        </w:rPr>
        <w:t xml:space="preserve"> </w:t>
      </w:r>
      <w:proofErr w:type="spellStart"/>
      <w:r w:rsidRPr="00D97E40">
        <w:rPr>
          <w:rFonts w:ascii="Times New Roman" w:hAnsi="Times New Roman" w:cs="Times New Roman"/>
          <w:sz w:val="26"/>
          <w:szCs w:val="26"/>
        </w:rPr>
        <w:t>bảng</w:t>
      </w:r>
      <w:proofErr w:type="spellEnd"/>
      <w:r w:rsidRPr="00D97E40">
        <w:rPr>
          <w:rFonts w:ascii="Times New Roman" w:hAnsi="Times New Roman" w:cs="Times New Roman"/>
          <w:sz w:val="26"/>
          <w:szCs w:val="26"/>
        </w:rPr>
        <w:t xml:space="preserve"> Users: </w:t>
      </w:r>
      <w:proofErr w:type="spellStart"/>
      <w:r w:rsidRPr="00D97E40">
        <w:rPr>
          <w:rFonts w:ascii="Times New Roman" w:hAnsi="Times New Roman" w:cs="Times New Roman"/>
          <w:sz w:val="26"/>
          <w:szCs w:val="26"/>
        </w:rPr>
        <w:t>Một</w:t>
      </w:r>
      <w:proofErr w:type="spellEnd"/>
      <w:r w:rsidRPr="00D97E40">
        <w:rPr>
          <w:rFonts w:ascii="Times New Roman" w:hAnsi="Times New Roman" w:cs="Times New Roman"/>
          <w:sz w:val="26"/>
          <w:szCs w:val="26"/>
        </w:rPr>
        <w:t xml:space="preserve"> </w:t>
      </w:r>
      <w:proofErr w:type="spellStart"/>
      <w:r w:rsidRPr="00D97E40">
        <w:rPr>
          <w:rFonts w:ascii="Times New Roman" w:hAnsi="Times New Roman" w:cs="Times New Roman"/>
          <w:sz w:val="26"/>
          <w:szCs w:val="26"/>
        </w:rPr>
        <w:t>vé</w:t>
      </w:r>
      <w:proofErr w:type="spellEnd"/>
      <w:r w:rsidRPr="00D97E40">
        <w:rPr>
          <w:rFonts w:ascii="Times New Roman" w:hAnsi="Times New Roman" w:cs="Times New Roman"/>
          <w:sz w:val="26"/>
          <w:szCs w:val="26"/>
        </w:rPr>
        <w:t xml:space="preserve"> </w:t>
      </w:r>
      <w:proofErr w:type="spellStart"/>
      <w:r w:rsidRPr="00D97E40">
        <w:rPr>
          <w:rFonts w:ascii="Times New Roman" w:hAnsi="Times New Roman" w:cs="Times New Roman"/>
          <w:sz w:val="26"/>
          <w:szCs w:val="26"/>
        </w:rPr>
        <w:t>thuộc</w:t>
      </w:r>
      <w:proofErr w:type="spellEnd"/>
      <w:r w:rsidRPr="00D97E40">
        <w:rPr>
          <w:rFonts w:ascii="Times New Roman" w:hAnsi="Times New Roman" w:cs="Times New Roman"/>
          <w:sz w:val="26"/>
          <w:szCs w:val="26"/>
        </w:rPr>
        <w:t xml:space="preserve"> </w:t>
      </w:r>
      <w:proofErr w:type="spellStart"/>
      <w:r w:rsidRPr="00D97E40">
        <w:rPr>
          <w:rFonts w:ascii="Times New Roman" w:hAnsi="Times New Roman" w:cs="Times New Roman"/>
          <w:sz w:val="26"/>
          <w:szCs w:val="26"/>
        </w:rPr>
        <w:t>về</w:t>
      </w:r>
      <w:proofErr w:type="spellEnd"/>
      <w:r w:rsidRPr="00D97E40">
        <w:rPr>
          <w:rFonts w:ascii="Times New Roman" w:hAnsi="Times New Roman" w:cs="Times New Roman"/>
          <w:sz w:val="26"/>
          <w:szCs w:val="26"/>
        </w:rPr>
        <w:t xml:space="preserve"> </w:t>
      </w:r>
      <w:proofErr w:type="spellStart"/>
      <w:r w:rsidRPr="00D97E40">
        <w:rPr>
          <w:rFonts w:ascii="Times New Roman" w:hAnsi="Times New Roman" w:cs="Times New Roman"/>
          <w:sz w:val="26"/>
          <w:szCs w:val="26"/>
        </w:rPr>
        <w:t>một</w:t>
      </w:r>
      <w:proofErr w:type="spellEnd"/>
      <w:r w:rsidRPr="00D97E40">
        <w:rPr>
          <w:rFonts w:ascii="Times New Roman" w:hAnsi="Times New Roman" w:cs="Times New Roman"/>
          <w:sz w:val="26"/>
          <w:szCs w:val="26"/>
        </w:rPr>
        <w:t xml:space="preserve"> </w:t>
      </w:r>
      <w:proofErr w:type="spellStart"/>
      <w:r w:rsidRPr="00D97E40">
        <w:rPr>
          <w:rFonts w:ascii="Times New Roman" w:hAnsi="Times New Roman" w:cs="Times New Roman"/>
          <w:sz w:val="26"/>
          <w:szCs w:val="26"/>
        </w:rPr>
        <w:t>người</w:t>
      </w:r>
      <w:proofErr w:type="spellEnd"/>
      <w:r w:rsidRPr="00D97E40">
        <w:rPr>
          <w:rFonts w:ascii="Times New Roman" w:hAnsi="Times New Roman" w:cs="Times New Roman"/>
          <w:sz w:val="26"/>
          <w:szCs w:val="26"/>
        </w:rPr>
        <w:t xml:space="preserve"> </w:t>
      </w:r>
      <w:proofErr w:type="spellStart"/>
      <w:r w:rsidRPr="00D97E40">
        <w:rPr>
          <w:rFonts w:ascii="Times New Roman" w:hAnsi="Times New Roman" w:cs="Times New Roman"/>
          <w:sz w:val="26"/>
          <w:szCs w:val="26"/>
        </w:rPr>
        <w:t>dùng</w:t>
      </w:r>
      <w:proofErr w:type="spellEnd"/>
      <w:r w:rsidRPr="00D97E40">
        <w:rPr>
          <w:rFonts w:ascii="Times New Roman" w:hAnsi="Times New Roman" w:cs="Times New Roman"/>
          <w:sz w:val="26"/>
          <w:szCs w:val="26"/>
        </w:rPr>
        <w:t xml:space="preserve"> </w:t>
      </w:r>
      <w:proofErr w:type="spellStart"/>
      <w:r w:rsidRPr="00D97E40">
        <w:rPr>
          <w:rFonts w:ascii="Times New Roman" w:hAnsi="Times New Roman" w:cs="Times New Roman"/>
          <w:sz w:val="26"/>
          <w:szCs w:val="26"/>
        </w:rPr>
        <w:t>cụ</w:t>
      </w:r>
      <w:proofErr w:type="spellEnd"/>
      <w:r w:rsidRPr="00D97E40">
        <w:rPr>
          <w:rFonts w:ascii="Times New Roman" w:hAnsi="Times New Roman" w:cs="Times New Roman"/>
          <w:sz w:val="26"/>
          <w:szCs w:val="26"/>
        </w:rPr>
        <w:t xml:space="preserve"> </w:t>
      </w:r>
      <w:proofErr w:type="spellStart"/>
      <w:r w:rsidRPr="00D97E40">
        <w:rPr>
          <w:rFonts w:ascii="Times New Roman" w:hAnsi="Times New Roman" w:cs="Times New Roman"/>
          <w:sz w:val="26"/>
          <w:szCs w:val="26"/>
        </w:rPr>
        <w:t>thể</w:t>
      </w:r>
      <w:proofErr w:type="spellEnd"/>
      <w:r w:rsidRPr="00D97E40">
        <w:rPr>
          <w:rFonts w:ascii="Times New Roman" w:hAnsi="Times New Roman" w:cs="Times New Roman"/>
          <w:sz w:val="26"/>
          <w:szCs w:val="26"/>
        </w:rPr>
        <w:t>.</w:t>
      </w:r>
    </w:p>
    <w:p w14:paraId="0FCBF6E2" w14:textId="77777777" w:rsidR="00D97E40" w:rsidRPr="00D97E40" w:rsidRDefault="00D97E40" w:rsidP="00D97E40">
      <w:pPr>
        <w:numPr>
          <w:ilvl w:val="1"/>
          <w:numId w:val="13"/>
        </w:numPr>
        <w:rPr>
          <w:rFonts w:ascii="Times New Roman" w:hAnsi="Times New Roman" w:cs="Times New Roman"/>
          <w:sz w:val="26"/>
          <w:szCs w:val="26"/>
        </w:rPr>
      </w:pPr>
      <w:r w:rsidRPr="00D97E40">
        <w:rPr>
          <w:rFonts w:ascii="Times New Roman" w:hAnsi="Times New Roman" w:cs="Times New Roman"/>
          <w:b/>
          <w:bCs/>
          <w:sz w:val="26"/>
          <w:szCs w:val="26"/>
        </w:rPr>
        <w:t>N:1</w:t>
      </w:r>
      <w:r w:rsidRPr="00D97E40">
        <w:rPr>
          <w:rFonts w:ascii="Times New Roman" w:hAnsi="Times New Roman" w:cs="Times New Roman"/>
          <w:sz w:val="26"/>
          <w:szCs w:val="26"/>
        </w:rPr>
        <w:t xml:space="preserve"> </w:t>
      </w:r>
      <w:proofErr w:type="spellStart"/>
      <w:r w:rsidRPr="00D97E40">
        <w:rPr>
          <w:rFonts w:ascii="Times New Roman" w:hAnsi="Times New Roman" w:cs="Times New Roman"/>
          <w:sz w:val="26"/>
          <w:szCs w:val="26"/>
        </w:rPr>
        <w:t>với</w:t>
      </w:r>
      <w:proofErr w:type="spellEnd"/>
      <w:r w:rsidRPr="00D97E40">
        <w:rPr>
          <w:rFonts w:ascii="Times New Roman" w:hAnsi="Times New Roman" w:cs="Times New Roman"/>
          <w:sz w:val="26"/>
          <w:szCs w:val="26"/>
        </w:rPr>
        <w:t xml:space="preserve"> </w:t>
      </w:r>
      <w:proofErr w:type="spellStart"/>
      <w:r w:rsidRPr="00D97E40">
        <w:rPr>
          <w:rFonts w:ascii="Times New Roman" w:hAnsi="Times New Roman" w:cs="Times New Roman"/>
          <w:sz w:val="26"/>
          <w:szCs w:val="26"/>
        </w:rPr>
        <w:t>bảng</w:t>
      </w:r>
      <w:proofErr w:type="spellEnd"/>
      <w:r w:rsidRPr="00D97E40">
        <w:rPr>
          <w:rFonts w:ascii="Times New Roman" w:hAnsi="Times New Roman" w:cs="Times New Roman"/>
          <w:sz w:val="26"/>
          <w:szCs w:val="26"/>
        </w:rPr>
        <w:t xml:space="preserve"> Showtimes: </w:t>
      </w:r>
      <w:proofErr w:type="spellStart"/>
      <w:r w:rsidRPr="00D97E40">
        <w:rPr>
          <w:rFonts w:ascii="Times New Roman" w:hAnsi="Times New Roman" w:cs="Times New Roman"/>
          <w:sz w:val="26"/>
          <w:szCs w:val="26"/>
        </w:rPr>
        <w:t>Một</w:t>
      </w:r>
      <w:proofErr w:type="spellEnd"/>
      <w:r w:rsidRPr="00D97E40">
        <w:rPr>
          <w:rFonts w:ascii="Times New Roman" w:hAnsi="Times New Roman" w:cs="Times New Roman"/>
          <w:sz w:val="26"/>
          <w:szCs w:val="26"/>
        </w:rPr>
        <w:t xml:space="preserve"> </w:t>
      </w:r>
      <w:proofErr w:type="spellStart"/>
      <w:r w:rsidRPr="00D97E40">
        <w:rPr>
          <w:rFonts w:ascii="Times New Roman" w:hAnsi="Times New Roman" w:cs="Times New Roman"/>
          <w:sz w:val="26"/>
          <w:szCs w:val="26"/>
        </w:rPr>
        <w:t>vé</w:t>
      </w:r>
      <w:proofErr w:type="spellEnd"/>
      <w:r w:rsidRPr="00D97E40">
        <w:rPr>
          <w:rFonts w:ascii="Times New Roman" w:hAnsi="Times New Roman" w:cs="Times New Roman"/>
          <w:sz w:val="26"/>
          <w:szCs w:val="26"/>
        </w:rPr>
        <w:t xml:space="preserve"> </w:t>
      </w:r>
      <w:proofErr w:type="spellStart"/>
      <w:r w:rsidRPr="00D97E40">
        <w:rPr>
          <w:rFonts w:ascii="Times New Roman" w:hAnsi="Times New Roman" w:cs="Times New Roman"/>
          <w:sz w:val="26"/>
          <w:szCs w:val="26"/>
        </w:rPr>
        <w:t>liên</w:t>
      </w:r>
      <w:proofErr w:type="spellEnd"/>
      <w:r w:rsidRPr="00D97E40">
        <w:rPr>
          <w:rFonts w:ascii="Times New Roman" w:hAnsi="Times New Roman" w:cs="Times New Roman"/>
          <w:sz w:val="26"/>
          <w:szCs w:val="26"/>
        </w:rPr>
        <w:t xml:space="preserve"> </w:t>
      </w:r>
      <w:proofErr w:type="spellStart"/>
      <w:r w:rsidRPr="00D97E40">
        <w:rPr>
          <w:rFonts w:ascii="Times New Roman" w:hAnsi="Times New Roman" w:cs="Times New Roman"/>
          <w:sz w:val="26"/>
          <w:szCs w:val="26"/>
        </w:rPr>
        <w:t>kết</w:t>
      </w:r>
      <w:proofErr w:type="spellEnd"/>
      <w:r w:rsidRPr="00D97E40">
        <w:rPr>
          <w:rFonts w:ascii="Times New Roman" w:hAnsi="Times New Roman" w:cs="Times New Roman"/>
          <w:sz w:val="26"/>
          <w:szCs w:val="26"/>
        </w:rPr>
        <w:t xml:space="preserve"> </w:t>
      </w:r>
      <w:proofErr w:type="spellStart"/>
      <w:r w:rsidRPr="00D97E40">
        <w:rPr>
          <w:rFonts w:ascii="Times New Roman" w:hAnsi="Times New Roman" w:cs="Times New Roman"/>
          <w:sz w:val="26"/>
          <w:szCs w:val="26"/>
        </w:rPr>
        <w:t>với</w:t>
      </w:r>
      <w:proofErr w:type="spellEnd"/>
      <w:r w:rsidRPr="00D97E40">
        <w:rPr>
          <w:rFonts w:ascii="Times New Roman" w:hAnsi="Times New Roman" w:cs="Times New Roman"/>
          <w:sz w:val="26"/>
          <w:szCs w:val="26"/>
        </w:rPr>
        <w:t xml:space="preserve"> </w:t>
      </w:r>
      <w:proofErr w:type="spellStart"/>
      <w:r w:rsidRPr="00D97E40">
        <w:rPr>
          <w:rFonts w:ascii="Times New Roman" w:hAnsi="Times New Roman" w:cs="Times New Roman"/>
          <w:sz w:val="26"/>
          <w:szCs w:val="26"/>
        </w:rPr>
        <w:t>một</w:t>
      </w:r>
      <w:proofErr w:type="spellEnd"/>
      <w:r w:rsidRPr="00D97E40">
        <w:rPr>
          <w:rFonts w:ascii="Times New Roman" w:hAnsi="Times New Roman" w:cs="Times New Roman"/>
          <w:sz w:val="26"/>
          <w:szCs w:val="26"/>
        </w:rPr>
        <w:t xml:space="preserve"> </w:t>
      </w:r>
      <w:proofErr w:type="spellStart"/>
      <w:r w:rsidRPr="00D97E40">
        <w:rPr>
          <w:rFonts w:ascii="Times New Roman" w:hAnsi="Times New Roman" w:cs="Times New Roman"/>
          <w:sz w:val="26"/>
          <w:szCs w:val="26"/>
        </w:rPr>
        <w:t>suất</w:t>
      </w:r>
      <w:proofErr w:type="spellEnd"/>
      <w:r w:rsidRPr="00D97E40">
        <w:rPr>
          <w:rFonts w:ascii="Times New Roman" w:hAnsi="Times New Roman" w:cs="Times New Roman"/>
          <w:sz w:val="26"/>
          <w:szCs w:val="26"/>
        </w:rPr>
        <w:t xml:space="preserve"> </w:t>
      </w:r>
      <w:proofErr w:type="spellStart"/>
      <w:r w:rsidRPr="00D97E40">
        <w:rPr>
          <w:rFonts w:ascii="Times New Roman" w:hAnsi="Times New Roman" w:cs="Times New Roman"/>
          <w:sz w:val="26"/>
          <w:szCs w:val="26"/>
        </w:rPr>
        <w:t>chiếu</w:t>
      </w:r>
      <w:proofErr w:type="spellEnd"/>
      <w:r w:rsidRPr="00D97E40">
        <w:rPr>
          <w:rFonts w:ascii="Times New Roman" w:hAnsi="Times New Roman" w:cs="Times New Roman"/>
          <w:sz w:val="26"/>
          <w:szCs w:val="26"/>
        </w:rPr>
        <w:t xml:space="preserve"> </w:t>
      </w:r>
      <w:proofErr w:type="spellStart"/>
      <w:r w:rsidRPr="00D97E40">
        <w:rPr>
          <w:rFonts w:ascii="Times New Roman" w:hAnsi="Times New Roman" w:cs="Times New Roman"/>
          <w:sz w:val="26"/>
          <w:szCs w:val="26"/>
        </w:rPr>
        <w:t>cụ</w:t>
      </w:r>
      <w:proofErr w:type="spellEnd"/>
      <w:r w:rsidRPr="00D97E40">
        <w:rPr>
          <w:rFonts w:ascii="Times New Roman" w:hAnsi="Times New Roman" w:cs="Times New Roman"/>
          <w:sz w:val="26"/>
          <w:szCs w:val="26"/>
        </w:rPr>
        <w:t xml:space="preserve"> </w:t>
      </w:r>
      <w:proofErr w:type="spellStart"/>
      <w:r w:rsidRPr="00D97E40">
        <w:rPr>
          <w:rFonts w:ascii="Times New Roman" w:hAnsi="Times New Roman" w:cs="Times New Roman"/>
          <w:sz w:val="26"/>
          <w:szCs w:val="26"/>
        </w:rPr>
        <w:t>thể</w:t>
      </w:r>
      <w:proofErr w:type="spellEnd"/>
      <w:r w:rsidRPr="00D97E40">
        <w:rPr>
          <w:rFonts w:ascii="Times New Roman" w:hAnsi="Times New Roman" w:cs="Times New Roman"/>
          <w:sz w:val="26"/>
          <w:szCs w:val="26"/>
        </w:rPr>
        <w:t>.</w:t>
      </w:r>
    </w:p>
    <w:p w14:paraId="1ECAEED5" w14:textId="77777777" w:rsidR="00D97E40" w:rsidRPr="00D97E40" w:rsidRDefault="00D97E40" w:rsidP="00D97E40">
      <w:pPr>
        <w:numPr>
          <w:ilvl w:val="1"/>
          <w:numId w:val="13"/>
        </w:numPr>
        <w:rPr>
          <w:rFonts w:ascii="Times New Roman" w:hAnsi="Times New Roman" w:cs="Times New Roman"/>
          <w:sz w:val="26"/>
          <w:szCs w:val="26"/>
        </w:rPr>
      </w:pPr>
      <w:r w:rsidRPr="00D97E40">
        <w:rPr>
          <w:rFonts w:ascii="Times New Roman" w:hAnsi="Times New Roman" w:cs="Times New Roman"/>
          <w:b/>
          <w:bCs/>
          <w:sz w:val="26"/>
          <w:szCs w:val="26"/>
        </w:rPr>
        <w:t>1:1</w:t>
      </w:r>
      <w:r w:rsidRPr="00D97E40">
        <w:rPr>
          <w:rFonts w:ascii="Times New Roman" w:hAnsi="Times New Roman" w:cs="Times New Roman"/>
          <w:sz w:val="26"/>
          <w:szCs w:val="26"/>
        </w:rPr>
        <w:t xml:space="preserve"> </w:t>
      </w:r>
      <w:proofErr w:type="spellStart"/>
      <w:r w:rsidRPr="00D97E40">
        <w:rPr>
          <w:rFonts w:ascii="Times New Roman" w:hAnsi="Times New Roman" w:cs="Times New Roman"/>
          <w:sz w:val="26"/>
          <w:szCs w:val="26"/>
        </w:rPr>
        <w:t>với</w:t>
      </w:r>
      <w:proofErr w:type="spellEnd"/>
      <w:r w:rsidRPr="00D97E40">
        <w:rPr>
          <w:rFonts w:ascii="Times New Roman" w:hAnsi="Times New Roman" w:cs="Times New Roman"/>
          <w:sz w:val="26"/>
          <w:szCs w:val="26"/>
        </w:rPr>
        <w:t xml:space="preserve"> </w:t>
      </w:r>
      <w:proofErr w:type="spellStart"/>
      <w:r w:rsidRPr="00D97E40">
        <w:rPr>
          <w:rFonts w:ascii="Times New Roman" w:hAnsi="Times New Roman" w:cs="Times New Roman"/>
          <w:sz w:val="26"/>
          <w:szCs w:val="26"/>
        </w:rPr>
        <w:t>bảng</w:t>
      </w:r>
      <w:proofErr w:type="spellEnd"/>
      <w:r w:rsidRPr="00D97E40">
        <w:rPr>
          <w:rFonts w:ascii="Times New Roman" w:hAnsi="Times New Roman" w:cs="Times New Roman"/>
          <w:sz w:val="26"/>
          <w:szCs w:val="26"/>
        </w:rPr>
        <w:t xml:space="preserve"> Seats: </w:t>
      </w:r>
      <w:proofErr w:type="spellStart"/>
      <w:r w:rsidRPr="00D97E40">
        <w:rPr>
          <w:rFonts w:ascii="Times New Roman" w:hAnsi="Times New Roman" w:cs="Times New Roman"/>
          <w:sz w:val="26"/>
          <w:szCs w:val="26"/>
        </w:rPr>
        <w:t>Một</w:t>
      </w:r>
      <w:proofErr w:type="spellEnd"/>
      <w:r w:rsidRPr="00D97E40">
        <w:rPr>
          <w:rFonts w:ascii="Times New Roman" w:hAnsi="Times New Roman" w:cs="Times New Roman"/>
          <w:sz w:val="26"/>
          <w:szCs w:val="26"/>
        </w:rPr>
        <w:t xml:space="preserve"> </w:t>
      </w:r>
      <w:proofErr w:type="spellStart"/>
      <w:r w:rsidRPr="00D97E40">
        <w:rPr>
          <w:rFonts w:ascii="Times New Roman" w:hAnsi="Times New Roman" w:cs="Times New Roman"/>
          <w:sz w:val="26"/>
          <w:szCs w:val="26"/>
        </w:rPr>
        <w:t>vé</w:t>
      </w:r>
      <w:proofErr w:type="spellEnd"/>
      <w:r w:rsidRPr="00D97E40">
        <w:rPr>
          <w:rFonts w:ascii="Times New Roman" w:hAnsi="Times New Roman" w:cs="Times New Roman"/>
          <w:sz w:val="26"/>
          <w:szCs w:val="26"/>
        </w:rPr>
        <w:t xml:space="preserve"> </w:t>
      </w:r>
      <w:proofErr w:type="spellStart"/>
      <w:r w:rsidRPr="00D97E40">
        <w:rPr>
          <w:rFonts w:ascii="Times New Roman" w:hAnsi="Times New Roman" w:cs="Times New Roman"/>
          <w:sz w:val="26"/>
          <w:szCs w:val="26"/>
        </w:rPr>
        <w:t>chỉ</w:t>
      </w:r>
      <w:proofErr w:type="spellEnd"/>
      <w:r w:rsidRPr="00D97E40">
        <w:rPr>
          <w:rFonts w:ascii="Times New Roman" w:hAnsi="Times New Roman" w:cs="Times New Roman"/>
          <w:sz w:val="26"/>
          <w:szCs w:val="26"/>
        </w:rPr>
        <w:t xml:space="preserve"> </w:t>
      </w:r>
      <w:proofErr w:type="spellStart"/>
      <w:r w:rsidRPr="00D97E40">
        <w:rPr>
          <w:rFonts w:ascii="Times New Roman" w:hAnsi="Times New Roman" w:cs="Times New Roman"/>
          <w:sz w:val="26"/>
          <w:szCs w:val="26"/>
        </w:rPr>
        <w:t>gắn</w:t>
      </w:r>
      <w:proofErr w:type="spellEnd"/>
      <w:r w:rsidRPr="00D97E40">
        <w:rPr>
          <w:rFonts w:ascii="Times New Roman" w:hAnsi="Times New Roman" w:cs="Times New Roman"/>
          <w:sz w:val="26"/>
          <w:szCs w:val="26"/>
        </w:rPr>
        <w:t xml:space="preserve"> </w:t>
      </w:r>
      <w:proofErr w:type="spellStart"/>
      <w:r w:rsidRPr="00D97E40">
        <w:rPr>
          <w:rFonts w:ascii="Times New Roman" w:hAnsi="Times New Roman" w:cs="Times New Roman"/>
          <w:sz w:val="26"/>
          <w:szCs w:val="26"/>
        </w:rPr>
        <w:t>với</w:t>
      </w:r>
      <w:proofErr w:type="spellEnd"/>
      <w:r w:rsidRPr="00D97E40">
        <w:rPr>
          <w:rFonts w:ascii="Times New Roman" w:hAnsi="Times New Roman" w:cs="Times New Roman"/>
          <w:sz w:val="26"/>
          <w:szCs w:val="26"/>
        </w:rPr>
        <w:t xml:space="preserve"> </w:t>
      </w:r>
      <w:proofErr w:type="spellStart"/>
      <w:r w:rsidRPr="00D97E40">
        <w:rPr>
          <w:rFonts w:ascii="Times New Roman" w:hAnsi="Times New Roman" w:cs="Times New Roman"/>
          <w:sz w:val="26"/>
          <w:szCs w:val="26"/>
        </w:rPr>
        <w:t>một</w:t>
      </w:r>
      <w:proofErr w:type="spellEnd"/>
      <w:r w:rsidRPr="00D97E40">
        <w:rPr>
          <w:rFonts w:ascii="Times New Roman" w:hAnsi="Times New Roman" w:cs="Times New Roman"/>
          <w:sz w:val="26"/>
          <w:szCs w:val="26"/>
        </w:rPr>
        <w:t xml:space="preserve"> </w:t>
      </w:r>
      <w:proofErr w:type="spellStart"/>
      <w:r w:rsidRPr="00D97E40">
        <w:rPr>
          <w:rFonts w:ascii="Times New Roman" w:hAnsi="Times New Roman" w:cs="Times New Roman"/>
          <w:sz w:val="26"/>
          <w:szCs w:val="26"/>
        </w:rPr>
        <w:t>ghế</w:t>
      </w:r>
      <w:proofErr w:type="spellEnd"/>
      <w:r w:rsidRPr="00D97E40">
        <w:rPr>
          <w:rFonts w:ascii="Times New Roman" w:hAnsi="Times New Roman" w:cs="Times New Roman"/>
          <w:sz w:val="26"/>
          <w:szCs w:val="26"/>
        </w:rPr>
        <w:t xml:space="preserve"> </w:t>
      </w:r>
      <w:proofErr w:type="spellStart"/>
      <w:r w:rsidRPr="00D97E40">
        <w:rPr>
          <w:rFonts w:ascii="Times New Roman" w:hAnsi="Times New Roman" w:cs="Times New Roman"/>
          <w:sz w:val="26"/>
          <w:szCs w:val="26"/>
        </w:rPr>
        <w:t>duy</w:t>
      </w:r>
      <w:proofErr w:type="spellEnd"/>
      <w:r w:rsidRPr="00D97E40">
        <w:rPr>
          <w:rFonts w:ascii="Times New Roman" w:hAnsi="Times New Roman" w:cs="Times New Roman"/>
          <w:sz w:val="26"/>
          <w:szCs w:val="26"/>
        </w:rPr>
        <w:t xml:space="preserve"> </w:t>
      </w:r>
      <w:proofErr w:type="spellStart"/>
      <w:r w:rsidRPr="00D97E40">
        <w:rPr>
          <w:rFonts w:ascii="Times New Roman" w:hAnsi="Times New Roman" w:cs="Times New Roman"/>
          <w:sz w:val="26"/>
          <w:szCs w:val="26"/>
        </w:rPr>
        <w:t>nhất</w:t>
      </w:r>
      <w:proofErr w:type="spellEnd"/>
      <w:r w:rsidRPr="00D97E40">
        <w:rPr>
          <w:rFonts w:ascii="Times New Roman" w:hAnsi="Times New Roman" w:cs="Times New Roman"/>
          <w:sz w:val="26"/>
          <w:szCs w:val="26"/>
        </w:rPr>
        <w:t>.</w:t>
      </w:r>
    </w:p>
    <w:p w14:paraId="6A3913BA" w14:textId="77777777" w:rsidR="00D97E40" w:rsidRPr="00D97E40" w:rsidRDefault="00D97E40" w:rsidP="00D97E40">
      <w:pPr>
        <w:numPr>
          <w:ilvl w:val="1"/>
          <w:numId w:val="13"/>
        </w:numPr>
        <w:rPr>
          <w:rFonts w:ascii="Times New Roman" w:hAnsi="Times New Roman" w:cs="Times New Roman"/>
          <w:sz w:val="26"/>
          <w:szCs w:val="26"/>
        </w:rPr>
      </w:pPr>
      <w:proofErr w:type="gramStart"/>
      <w:r w:rsidRPr="00D97E40">
        <w:rPr>
          <w:rFonts w:ascii="Times New Roman" w:hAnsi="Times New Roman" w:cs="Times New Roman"/>
          <w:b/>
          <w:bCs/>
          <w:sz w:val="26"/>
          <w:szCs w:val="26"/>
        </w:rPr>
        <w:t>1:N</w:t>
      </w:r>
      <w:proofErr w:type="gramEnd"/>
      <w:r w:rsidRPr="00D97E40">
        <w:rPr>
          <w:rFonts w:ascii="Times New Roman" w:hAnsi="Times New Roman" w:cs="Times New Roman"/>
          <w:sz w:val="26"/>
          <w:szCs w:val="26"/>
        </w:rPr>
        <w:t xml:space="preserve"> </w:t>
      </w:r>
      <w:proofErr w:type="spellStart"/>
      <w:r w:rsidRPr="00D97E40">
        <w:rPr>
          <w:rFonts w:ascii="Times New Roman" w:hAnsi="Times New Roman" w:cs="Times New Roman"/>
          <w:sz w:val="26"/>
          <w:szCs w:val="26"/>
        </w:rPr>
        <w:t>với</w:t>
      </w:r>
      <w:proofErr w:type="spellEnd"/>
      <w:r w:rsidRPr="00D97E40">
        <w:rPr>
          <w:rFonts w:ascii="Times New Roman" w:hAnsi="Times New Roman" w:cs="Times New Roman"/>
          <w:sz w:val="26"/>
          <w:szCs w:val="26"/>
        </w:rPr>
        <w:t xml:space="preserve"> </w:t>
      </w:r>
      <w:proofErr w:type="spellStart"/>
      <w:r w:rsidRPr="00D97E40">
        <w:rPr>
          <w:rFonts w:ascii="Times New Roman" w:hAnsi="Times New Roman" w:cs="Times New Roman"/>
          <w:sz w:val="26"/>
          <w:szCs w:val="26"/>
        </w:rPr>
        <w:t>bảng</w:t>
      </w:r>
      <w:proofErr w:type="spellEnd"/>
      <w:r w:rsidRPr="00D97E40">
        <w:rPr>
          <w:rFonts w:ascii="Times New Roman" w:hAnsi="Times New Roman" w:cs="Times New Roman"/>
          <w:sz w:val="26"/>
          <w:szCs w:val="26"/>
        </w:rPr>
        <w:t xml:space="preserve"> </w:t>
      </w:r>
      <w:proofErr w:type="spellStart"/>
      <w:r w:rsidRPr="00D97E40">
        <w:rPr>
          <w:rFonts w:ascii="Times New Roman" w:hAnsi="Times New Roman" w:cs="Times New Roman"/>
          <w:sz w:val="26"/>
          <w:szCs w:val="26"/>
        </w:rPr>
        <w:t>TicketInfo</w:t>
      </w:r>
      <w:proofErr w:type="spellEnd"/>
      <w:r w:rsidRPr="00D97E40">
        <w:rPr>
          <w:rFonts w:ascii="Times New Roman" w:hAnsi="Times New Roman" w:cs="Times New Roman"/>
          <w:sz w:val="26"/>
          <w:szCs w:val="26"/>
        </w:rPr>
        <w:t xml:space="preserve">: </w:t>
      </w:r>
      <w:proofErr w:type="spellStart"/>
      <w:r w:rsidRPr="00D97E40">
        <w:rPr>
          <w:rFonts w:ascii="Times New Roman" w:hAnsi="Times New Roman" w:cs="Times New Roman"/>
          <w:sz w:val="26"/>
          <w:szCs w:val="26"/>
        </w:rPr>
        <w:t>Một</w:t>
      </w:r>
      <w:proofErr w:type="spellEnd"/>
      <w:r w:rsidRPr="00D97E40">
        <w:rPr>
          <w:rFonts w:ascii="Times New Roman" w:hAnsi="Times New Roman" w:cs="Times New Roman"/>
          <w:sz w:val="26"/>
          <w:szCs w:val="26"/>
        </w:rPr>
        <w:t xml:space="preserve"> </w:t>
      </w:r>
      <w:proofErr w:type="spellStart"/>
      <w:r w:rsidRPr="00D97E40">
        <w:rPr>
          <w:rFonts w:ascii="Times New Roman" w:hAnsi="Times New Roman" w:cs="Times New Roman"/>
          <w:sz w:val="26"/>
          <w:szCs w:val="26"/>
        </w:rPr>
        <w:t>vé</w:t>
      </w:r>
      <w:proofErr w:type="spellEnd"/>
      <w:r w:rsidRPr="00D97E40">
        <w:rPr>
          <w:rFonts w:ascii="Times New Roman" w:hAnsi="Times New Roman" w:cs="Times New Roman"/>
          <w:sz w:val="26"/>
          <w:szCs w:val="26"/>
        </w:rPr>
        <w:t xml:space="preserve"> </w:t>
      </w:r>
      <w:proofErr w:type="spellStart"/>
      <w:r w:rsidRPr="00D97E40">
        <w:rPr>
          <w:rFonts w:ascii="Times New Roman" w:hAnsi="Times New Roman" w:cs="Times New Roman"/>
          <w:sz w:val="26"/>
          <w:szCs w:val="26"/>
        </w:rPr>
        <w:t>có</w:t>
      </w:r>
      <w:proofErr w:type="spellEnd"/>
      <w:r w:rsidRPr="00D97E40">
        <w:rPr>
          <w:rFonts w:ascii="Times New Roman" w:hAnsi="Times New Roman" w:cs="Times New Roman"/>
          <w:sz w:val="26"/>
          <w:szCs w:val="26"/>
        </w:rPr>
        <w:t xml:space="preserve"> </w:t>
      </w:r>
      <w:proofErr w:type="spellStart"/>
      <w:r w:rsidRPr="00D97E40">
        <w:rPr>
          <w:rFonts w:ascii="Times New Roman" w:hAnsi="Times New Roman" w:cs="Times New Roman"/>
          <w:sz w:val="26"/>
          <w:szCs w:val="26"/>
        </w:rPr>
        <w:t>thể</w:t>
      </w:r>
      <w:proofErr w:type="spellEnd"/>
      <w:r w:rsidRPr="00D97E40">
        <w:rPr>
          <w:rFonts w:ascii="Times New Roman" w:hAnsi="Times New Roman" w:cs="Times New Roman"/>
          <w:sz w:val="26"/>
          <w:szCs w:val="26"/>
        </w:rPr>
        <w:t xml:space="preserve"> </w:t>
      </w:r>
      <w:proofErr w:type="spellStart"/>
      <w:r w:rsidRPr="00D97E40">
        <w:rPr>
          <w:rFonts w:ascii="Times New Roman" w:hAnsi="Times New Roman" w:cs="Times New Roman"/>
          <w:sz w:val="26"/>
          <w:szCs w:val="26"/>
        </w:rPr>
        <w:t>liên</w:t>
      </w:r>
      <w:proofErr w:type="spellEnd"/>
      <w:r w:rsidRPr="00D97E40">
        <w:rPr>
          <w:rFonts w:ascii="Times New Roman" w:hAnsi="Times New Roman" w:cs="Times New Roman"/>
          <w:sz w:val="26"/>
          <w:szCs w:val="26"/>
        </w:rPr>
        <w:t xml:space="preserve"> </w:t>
      </w:r>
      <w:proofErr w:type="spellStart"/>
      <w:r w:rsidRPr="00D97E40">
        <w:rPr>
          <w:rFonts w:ascii="Times New Roman" w:hAnsi="Times New Roman" w:cs="Times New Roman"/>
          <w:sz w:val="26"/>
          <w:szCs w:val="26"/>
        </w:rPr>
        <w:t>kết</w:t>
      </w:r>
      <w:proofErr w:type="spellEnd"/>
      <w:r w:rsidRPr="00D97E40">
        <w:rPr>
          <w:rFonts w:ascii="Times New Roman" w:hAnsi="Times New Roman" w:cs="Times New Roman"/>
          <w:sz w:val="26"/>
          <w:szCs w:val="26"/>
        </w:rPr>
        <w:t xml:space="preserve"> </w:t>
      </w:r>
      <w:proofErr w:type="spellStart"/>
      <w:r w:rsidRPr="00D97E40">
        <w:rPr>
          <w:rFonts w:ascii="Times New Roman" w:hAnsi="Times New Roman" w:cs="Times New Roman"/>
          <w:sz w:val="26"/>
          <w:szCs w:val="26"/>
        </w:rPr>
        <w:t>với</w:t>
      </w:r>
      <w:proofErr w:type="spellEnd"/>
      <w:r w:rsidRPr="00D97E40">
        <w:rPr>
          <w:rFonts w:ascii="Times New Roman" w:hAnsi="Times New Roman" w:cs="Times New Roman"/>
          <w:sz w:val="26"/>
          <w:szCs w:val="26"/>
        </w:rPr>
        <w:t xml:space="preserve"> </w:t>
      </w:r>
      <w:proofErr w:type="spellStart"/>
      <w:r w:rsidRPr="00D97E40">
        <w:rPr>
          <w:rFonts w:ascii="Times New Roman" w:hAnsi="Times New Roman" w:cs="Times New Roman"/>
          <w:sz w:val="26"/>
          <w:szCs w:val="26"/>
        </w:rPr>
        <w:t>nhiều</w:t>
      </w:r>
      <w:proofErr w:type="spellEnd"/>
      <w:r w:rsidRPr="00D97E40">
        <w:rPr>
          <w:rFonts w:ascii="Times New Roman" w:hAnsi="Times New Roman" w:cs="Times New Roman"/>
          <w:sz w:val="26"/>
          <w:szCs w:val="26"/>
        </w:rPr>
        <w:t xml:space="preserve"> </w:t>
      </w:r>
      <w:proofErr w:type="spellStart"/>
      <w:r w:rsidRPr="00D97E40">
        <w:rPr>
          <w:rFonts w:ascii="Times New Roman" w:hAnsi="Times New Roman" w:cs="Times New Roman"/>
          <w:sz w:val="26"/>
          <w:szCs w:val="26"/>
        </w:rPr>
        <w:t>thông</w:t>
      </w:r>
      <w:proofErr w:type="spellEnd"/>
      <w:r w:rsidRPr="00D97E40">
        <w:rPr>
          <w:rFonts w:ascii="Times New Roman" w:hAnsi="Times New Roman" w:cs="Times New Roman"/>
          <w:sz w:val="26"/>
          <w:szCs w:val="26"/>
        </w:rPr>
        <w:t xml:space="preserve"> tin </w:t>
      </w:r>
      <w:proofErr w:type="spellStart"/>
      <w:r w:rsidRPr="00D97E40">
        <w:rPr>
          <w:rFonts w:ascii="Times New Roman" w:hAnsi="Times New Roman" w:cs="Times New Roman"/>
          <w:sz w:val="26"/>
          <w:szCs w:val="26"/>
        </w:rPr>
        <w:t>bổ</w:t>
      </w:r>
      <w:proofErr w:type="spellEnd"/>
      <w:r w:rsidRPr="00D97E40">
        <w:rPr>
          <w:rFonts w:ascii="Times New Roman" w:hAnsi="Times New Roman" w:cs="Times New Roman"/>
          <w:sz w:val="26"/>
          <w:szCs w:val="26"/>
        </w:rPr>
        <w:t xml:space="preserve"> sung, </w:t>
      </w:r>
      <w:proofErr w:type="spellStart"/>
      <w:r w:rsidRPr="00D97E40">
        <w:rPr>
          <w:rFonts w:ascii="Times New Roman" w:hAnsi="Times New Roman" w:cs="Times New Roman"/>
          <w:sz w:val="26"/>
          <w:szCs w:val="26"/>
        </w:rPr>
        <w:t>chẳng</w:t>
      </w:r>
      <w:proofErr w:type="spellEnd"/>
      <w:r w:rsidRPr="00D97E40">
        <w:rPr>
          <w:rFonts w:ascii="Times New Roman" w:hAnsi="Times New Roman" w:cs="Times New Roman"/>
          <w:sz w:val="26"/>
          <w:szCs w:val="26"/>
        </w:rPr>
        <w:t xml:space="preserve"> </w:t>
      </w:r>
      <w:proofErr w:type="spellStart"/>
      <w:r w:rsidRPr="00D97E40">
        <w:rPr>
          <w:rFonts w:ascii="Times New Roman" w:hAnsi="Times New Roman" w:cs="Times New Roman"/>
          <w:sz w:val="26"/>
          <w:szCs w:val="26"/>
        </w:rPr>
        <w:t>hạn</w:t>
      </w:r>
      <w:proofErr w:type="spellEnd"/>
      <w:r w:rsidRPr="00D97E40">
        <w:rPr>
          <w:rFonts w:ascii="Times New Roman" w:hAnsi="Times New Roman" w:cs="Times New Roman"/>
          <w:sz w:val="26"/>
          <w:szCs w:val="26"/>
        </w:rPr>
        <w:t xml:space="preserve"> </w:t>
      </w:r>
      <w:proofErr w:type="spellStart"/>
      <w:r w:rsidRPr="00D97E40">
        <w:rPr>
          <w:rFonts w:ascii="Times New Roman" w:hAnsi="Times New Roman" w:cs="Times New Roman"/>
          <w:sz w:val="26"/>
          <w:szCs w:val="26"/>
        </w:rPr>
        <w:t>như</w:t>
      </w:r>
      <w:proofErr w:type="spellEnd"/>
      <w:r w:rsidRPr="00D97E40">
        <w:rPr>
          <w:rFonts w:ascii="Times New Roman" w:hAnsi="Times New Roman" w:cs="Times New Roman"/>
          <w:sz w:val="26"/>
          <w:szCs w:val="26"/>
        </w:rPr>
        <w:t xml:space="preserve"> </w:t>
      </w:r>
      <w:proofErr w:type="spellStart"/>
      <w:r w:rsidRPr="00D97E40">
        <w:rPr>
          <w:rFonts w:ascii="Times New Roman" w:hAnsi="Times New Roman" w:cs="Times New Roman"/>
          <w:sz w:val="26"/>
          <w:szCs w:val="26"/>
        </w:rPr>
        <w:t>đồ</w:t>
      </w:r>
      <w:proofErr w:type="spellEnd"/>
      <w:r w:rsidRPr="00D97E40">
        <w:rPr>
          <w:rFonts w:ascii="Times New Roman" w:hAnsi="Times New Roman" w:cs="Times New Roman"/>
          <w:sz w:val="26"/>
          <w:szCs w:val="26"/>
        </w:rPr>
        <w:t xml:space="preserve"> </w:t>
      </w:r>
      <w:proofErr w:type="spellStart"/>
      <w:r w:rsidRPr="00D97E40">
        <w:rPr>
          <w:rFonts w:ascii="Times New Roman" w:hAnsi="Times New Roman" w:cs="Times New Roman"/>
          <w:sz w:val="26"/>
          <w:szCs w:val="26"/>
        </w:rPr>
        <w:t>ăn</w:t>
      </w:r>
      <w:proofErr w:type="spellEnd"/>
      <w:r w:rsidRPr="00D97E40">
        <w:rPr>
          <w:rFonts w:ascii="Times New Roman" w:hAnsi="Times New Roman" w:cs="Times New Roman"/>
          <w:sz w:val="26"/>
          <w:szCs w:val="26"/>
        </w:rPr>
        <w:t xml:space="preserve"> </w:t>
      </w:r>
      <w:proofErr w:type="spellStart"/>
      <w:r w:rsidRPr="00D97E40">
        <w:rPr>
          <w:rFonts w:ascii="Times New Roman" w:hAnsi="Times New Roman" w:cs="Times New Roman"/>
          <w:sz w:val="26"/>
          <w:szCs w:val="26"/>
        </w:rPr>
        <w:t>đi</w:t>
      </w:r>
      <w:proofErr w:type="spellEnd"/>
      <w:r w:rsidRPr="00D97E40">
        <w:rPr>
          <w:rFonts w:ascii="Times New Roman" w:hAnsi="Times New Roman" w:cs="Times New Roman"/>
          <w:sz w:val="26"/>
          <w:szCs w:val="26"/>
        </w:rPr>
        <w:t xml:space="preserve"> </w:t>
      </w:r>
      <w:proofErr w:type="spellStart"/>
      <w:r w:rsidRPr="00D97E40">
        <w:rPr>
          <w:rFonts w:ascii="Times New Roman" w:hAnsi="Times New Roman" w:cs="Times New Roman"/>
          <w:sz w:val="26"/>
          <w:szCs w:val="26"/>
        </w:rPr>
        <w:t>kèm</w:t>
      </w:r>
      <w:proofErr w:type="spellEnd"/>
      <w:r w:rsidRPr="00D97E40">
        <w:rPr>
          <w:rFonts w:ascii="Times New Roman" w:hAnsi="Times New Roman" w:cs="Times New Roman"/>
          <w:sz w:val="26"/>
          <w:szCs w:val="26"/>
        </w:rPr>
        <w:t>.</w:t>
      </w:r>
    </w:p>
    <w:p w14:paraId="2AB6C92C" w14:textId="0DEFEC87" w:rsidR="00D97E40" w:rsidRPr="00D97E40" w:rsidRDefault="00D97E40" w:rsidP="00D97E40">
      <w:pPr>
        <w:rPr>
          <w:rFonts w:ascii="Times New Roman" w:hAnsi="Times New Roman" w:cs="Times New Roman"/>
          <w:sz w:val="26"/>
          <w:szCs w:val="26"/>
        </w:rPr>
      </w:pPr>
    </w:p>
    <w:p w14:paraId="41506777" w14:textId="17E0D6C2" w:rsidR="00D97E40" w:rsidRPr="00D97E40" w:rsidRDefault="00D97E40" w:rsidP="00D97E40">
      <w:pPr>
        <w:rPr>
          <w:rFonts w:ascii="Times New Roman" w:hAnsi="Times New Roman" w:cs="Times New Roman"/>
          <w:b/>
          <w:bCs/>
          <w:sz w:val="26"/>
          <w:szCs w:val="26"/>
        </w:rPr>
      </w:pPr>
      <w:r>
        <w:rPr>
          <w:rFonts w:ascii="Times New Roman" w:hAnsi="Times New Roman" w:cs="Times New Roman"/>
          <w:b/>
          <w:bCs/>
          <w:sz w:val="26"/>
          <w:szCs w:val="26"/>
        </w:rPr>
        <w:t xml:space="preserve">- </w:t>
      </w:r>
      <w:proofErr w:type="spellStart"/>
      <w:r w:rsidRPr="00D97E40">
        <w:rPr>
          <w:rFonts w:ascii="Times New Roman" w:hAnsi="Times New Roman" w:cs="Times New Roman"/>
          <w:b/>
          <w:bCs/>
          <w:sz w:val="26"/>
          <w:szCs w:val="26"/>
        </w:rPr>
        <w:t>Bảng</w:t>
      </w:r>
      <w:proofErr w:type="spellEnd"/>
      <w:r w:rsidRPr="00D97E40">
        <w:rPr>
          <w:rFonts w:ascii="Times New Roman" w:hAnsi="Times New Roman" w:cs="Times New Roman"/>
          <w:b/>
          <w:bCs/>
          <w:sz w:val="26"/>
          <w:szCs w:val="26"/>
        </w:rPr>
        <w:t xml:space="preserve"> Orders</w:t>
      </w:r>
    </w:p>
    <w:p w14:paraId="449E08D6" w14:textId="77777777" w:rsidR="00D97E40" w:rsidRPr="00D97E40" w:rsidRDefault="00D97E40" w:rsidP="00D97E40">
      <w:pPr>
        <w:numPr>
          <w:ilvl w:val="0"/>
          <w:numId w:val="14"/>
        </w:numPr>
        <w:rPr>
          <w:rFonts w:ascii="Times New Roman" w:hAnsi="Times New Roman" w:cs="Times New Roman"/>
          <w:sz w:val="26"/>
          <w:szCs w:val="26"/>
        </w:rPr>
      </w:pPr>
      <w:proofErr w:type="spellStart"/>
      <w:r w:rsidRPr="00D97E40">
        <w:rPr>
          <w:rFonts w:ascii="Times New Roman" w:hAnsi="Times New Roman" w:cs="Times New Roman"/>
          <w:b/>
          <w:bCs/>
          <w:sz w:val="26"/>
          <w:szCs w:val="26"/>
        </w:rPr>
        <w:t>Mô</w:t>
      </w:r>
      <w:proofErr w:type="spellEnd"/>
      <w:r w:rsidRPr="00D97E40">
        <w:rPr>
          <w:rFonts w:ascii="Times New Roman" w:hAnsi="Times New Roman" w:cs="Times New Roman"/>
          <w:b/>
          <w:bCs/>
          <w:sz w:val="26"/>
          <w:szCs w:val="26"/>
        </w:rPr>
        <w:t xml:space="preserve"> </w:t>
      </w:r>
      <w:proofErr w:type="spellStart"/>
      <w:r w:rsidRPr="00D97E40">
        <w:rPr>
          <w:rFonts w:ascii="Times New Roman" w:hAnsi="Times New Roman" w:cs="Times New Roman"/>
          <w:b/>
          <w:bCs/>
          <w:sz w:val="26"/>
          <w:szCs w:val="26"/>
        </w:rPr>
        <w:t>tả</w:t>
      </w:r>
      <w:proofErr w:type="spellEnd"/>
      <w:r w:rsidRPr="00D97E40">
        <w:rPr>
          <w:rFonts w:ascii="Times New Roman" w:hAnsi="Times New Roman" w:cs="Times New Roman"/>
          <w:sz w:val="26"/>
          <w:szCs w:val="26"/>
        </w:rPr>
        <w:t xml:space="preserve">: Quản </w:t>
      </w:r>
      <w:proofErr w:type="spellStart"/>
      <w:r w:rsidRPr="00D97E40">
        <w:rPr>
          <w:rFonts w:ascii="Times New Roman" w:hAnsi="Times New Roman" w:cs="Times New Roman"/>
          <w:sz w:val="26"/>
          <w:szCs w:val="26"/>
        </w:rPr>
        <w:t>lý</w:t>
      </w:r>
      <w:proofErr w:type="spellEnd"/>
      <w:r w:rsidRPr="00D97E40">
        <w:rPr>
          <w:rFonts w:ascii="Times New Roman" w:hAnsi="Times New Roman" w:cs="Times New Roman"/>
          <w:sz w:val="26"/>
          <w:szCs w:val="26"/>
        </w:rPr>
        <w:t xml:space="preserve"> </w:t>
      </w:r>
      <w:proofErr w:type="spellStart"/>
      <w:r w:rsidRPr="00D97E40">
        <w:rPr>
          <w:rFonts w:ascii="Times New Roman" w:hAnsi="Times New Roman" w:cs="Times New Roman"/>
          <w:sz w:val="26"/>
          <w:szCs w:val="26"/>
        </w:rPr>
        <w:t>đơn</w:t>
      </w:r>
      <w:proofErr w:type="spellEnd"/>
      <w:r w:rsidRPr="00D97E40">
        <w:rPr>
          <w:rFonts w:ascii="Times New Roman" w:hAnsi="Times New Roman" w:cs="Times New Roman"/>
          <w:sz w:val="26"/>
          <w:szCs w:val="26"/>
        </w:rPr>
        <w:t xml:space="preserve"> </w:t>
      </w:r>
      <w:proofErr w:type="spellStart"/>
      <w:r w:rsidRPr="00D97E40">
        <w:rPr>
          <w:rFonts w:ascii="Times New Roman" w:hAnsi="Times New Roman" w:cs="Times New Roman"/>
          <w:sz w:val="26"/>
          <w:szCs w:val="26"/>
        </w:rPr>
        <w:t>hàng</w:t>
      </w:r>
      <w:proofErr w:type="spellEnd"/>
      <w:r w:rsidRPr="00D97E40">
        <w:rPr>
          <w:rFonts w:ascii="Times New Roman" w:hAnsi="Times New Roman" w:cs="Times New Roman"/>
          <w:sz w:val="26"/>
          <w:szCs w:val="26"/>
        </w:rPr>
        <w:t xml:space="preserve">, bao </w:t>
      </w:r>
      <w:proofErr w:type="spellStart"/>
      <w:r w:rsidRPr="00D97E40">
        <w:rPr>
          <w:rFonts w:ascii="Times New Roman" w:hAnsi="Times New Roman" w:cs="Times New Roman"/>
          <w:sz w:val="26"/>
          <w:szCs w:val="26"/>
        </w:rPr>
        <w:t>gồm</w:t>
      </w:r>
      <w:proofErr w:type="spellEnd"/>
      <w:r w:rsidRPr="00D97E40">
        <w:rPr>
          <w:rFonts w:ascii="Times New Roman" w:hAnsi="Times New Roman" w:cs="Times New Roman"/>
          <w:sz w:val="26"/>
          <w:szCs w:val="26"/>
        </w:rPr>
        <w:t xml:space="preserve"> </w:t>
      </w:r>
      <w:proofErr w:type="spellStart"/>
      <w:r w:rsidRPr="00D97E40">
        <w:rPr>
          <w:rFonts w:ascii="Times New Roman" w:hAnsi="Times New Roman" w:cs="Times New Roman"/>
          <w:sz w:val="26"/>
          <w:szCs w:val="26"/>
        </w:rPr>
        <w:t>đồ</w:t>
      </w:r>
      <w:proofErr w:type="spellEnd"/>
      <w:r w:rsidRPr="00D97E40">
        <w:rPr>
          <w:rFonts w:ascii="Times New Roman" w:hAnsi="Times New Roman" w:cs="Times New Roman"/>
          <w:sz w:val="26"/>
          <w:szCs w:val="26"/>
        </w:rPr>
        <w:t xml:space="preserve"> </w:t>
      </w:r>
      <w:proofErr w:type="spellStart"/>
      <w:r w:rsidRPr="00D97E40">
        <w:rPr>
          <w:rFonts w:ascii="Times New Roman" w:hAnsi="Times New Roman" w:cs="Times New Roman"/>
          <w:sz w:val="26"/>
          <w:szCs w:val="26"/>
        </w:rPr>
        <w:t>ăn</w:t>
      </w:r>
      <w:proofErr w:type="spellEnd"/>
      <w:r w:rsidRPr="00D97E40">
        <w:rPr>
          <w:rFonts w:ascii="Times New Roman" w:hAnsi="Times New Roman" w:cs="Times New Roman"/>
          <w:sz w:val="26"/>
          <w:szCs w:val="26"/>
        </w:rPr>
        <w:t xml:space="preserve">, </w:t>
      </w:r>
      <w:proofErr w:type="spellStart"/>
      <w:r w:rsidRPr="00D97E40">
        <w:rPr>
          <w:rFonts w:ascii="Times New Roman" w:hAnsi="Times New Roman" w:cs="Times New Roman"/>
          <w:sz w:val="26"/>
          <w:szCs w:val="26"/>
        </w:rPr>
        <w:t>thức</w:t>
      </w:r>
      <w:proofErr w:type="spellEnd"/>
      <w:r w:rsidRPr="00D97E40">
        <w:rPr>
          <w:rFonts w:ascii="Times New Roman" w:hAnsi="Times New Roman" w:cs="Times New Roman"/>
          <w:sz w:val="26"/>
          <w:szCs w:val="26"/>
        </w:rPr>
        <w:t xml:space="preserve"> </w:t>
      </w:r>
      <w:proofErr w:type="spellStart"/>
      <w:r w:rsidRPr="00D97E40">
        <w:rPr>
          <w:rFonts w:ascii="Times New Roman" w:hAnsi="Times New Roman" w:cs="Times New Roman"/>
          <w:sz w:val="26"/>
          <w:szCs w:val="26"/>
        </w:rPr>
        <w:t>uống</w:t>
      </w:r>
      <w:proofErr w:type="spellEnd"/>
      <w:r w:rsidRPr="00D97E40">
        <w:rPr>
          <w:rFonts w:ascii="Times New Roman" w:hAnsi="Times New Roman" w:cs="Times New Roman"/>
          <w:sz w:val="26"/>
          <w:szCs w:val="26"/>
        </w:rPr>
        <w:t xml:space="preserve"> </w:t>
      </w:r>
      <w:proofErr w:type="spellStart"/>
      <w:r w:rsidRPr="00D97E40">
        <w:rPr>
          <w:rFonts w:ascii="Times New Roman" w:hAnsi="Times New Roman" w:cs="Times New Roman"/>
          <w:sz w:val="26"/>
          <w:szCs w:val="26"/>
        </w:rPr>
        <w:t>được</w:t>
      </w:r>
      <w:proofErr w:type="spellEnd"/>
      <w:r w:rsidRPr="00D97E40">
        <w:rPr>
          <w:rFonts w:ascii="Times New Roman" w:hAnsi="Times New Roman" w:cs="Times New Roman"/>
          <w:sz w:val="26"/>
          <w:szCs w:val="26"/>
        </w:rPr>
        <w:t xml:space="preserve"> </w:t>
      </w:r>
      <w:proofErr w:type="spellStart"/>
      <w:r w:rsidRPr="00D97E40">
        <w:rPr>
          <w:rFonts w:ascii="Times New Roman" w:hAnsi="Times New Roman" w:cs="Times New Roman"/>
          <w:sz w:val="26"/>
          <w:szCs w:val="26"/>
        </w:rPr>
        <w:t>đặt</w:t>
      </w:r>
      <w:proofErr w:type="spellEnd"/>
      <w:r w:rsidRPr="00D97E40">
        <w:rPr>
          <w:rFonts w:ascii="Times New Roman" w:hAnsi="Times New Roman" w:cs="Times New Roman"/>
          <w:sz w:val="26"/>
          <w:szCs w:val="26"/>
        </w:rPr>
        <w:t xml:space="preserve"> </w:t>
      </w:r>
      <w:proofErr w:type="spellStart"/>
      <w:r w:rsidRPr="00D97E40">
        <w:rPr>
          <w:rFonts w:ascii="Times New Roman" w:hAnsi="Times New Roman" w:cs="Times New Roman"/>
          <w:sz w:val="26"/>
          <w:szCs w:val="26"/>
        </w:rPr>
        <w:t>kèm</w:t>
      </w:r>
      <w:proofErr w:type="spellEnd"/>
      <w:r w:rsidRPr="00D97E40">
        <w:rPr>
          <w:rFonts w:ascii="Times New Roman" w:hAnsi="Times New Roman" w:cs="Times New Roman"/>
          <w:sz w:val="26"/>
          <w:szCs w:val="26"/>
        </w:rPr>
        <w:t xml:space="preserve"> </w:t>
      </w:r>
      <w:proofErr w:type="spellStart"/>
      <w:r w:rsidRPr="00D97E40">
        <w:rPr>
          <w:rFonts w:ascii="Times New Roman" w:hAnsi="Times New Roman" w:cs="Times New Roman"/>
          <w:sz w:val="26"/>
          <w:szCs w:val="26"/>
        </w:rPr>
        <w:t>với</w:t>
      </w:r>
      <w:proofErr w:type="spellEnd"/>
      <w:r w:rsidRPr="00D97E40">
        <w:rPr>
          <w:rFonts w:ascii="Times New Roman" w:hAnsi="Times New Roman" w:cs="Times New Roman"/>
          <w:sz w:val="26"/>
          <w:szCs w:val="26"/>
        </w:rPr>
        <w:t xml:space="preserve"> </w:t>
      </w:r>
      <w:proofErr w:type="spellStart"/>
      <w:r w:rsidRPr="00D97E40">
        <w:rPr>
          <w:rFonts w:ascii="Times New Roman" w:hAnsi="Times New Roman" w:cs="Times New Roman"/>
          <w:sz w:val="26"/>
          <w:szCs w:val="26"/>
        </w:rPr>
        <w:t>vé</w:t>
      </w:r>
      <w:proofErr w:type="spellEnd"/>
      <w:r w:rsidRPr="00D97E40">
        <w:rPr>
          <w:rFonts w:ascii="Times New Roman" w:hAnsi="Times New Roman" w:cs="Times New Roman"/>
          <w:sz w:val="26"/>
          <w:szCs w:val="26"/>
        </w:rPr>
        <w:t xml:space="preserve"> </w:t>
      </w:r>
      <w:proofErr w:type="spellStart"/>
      <w:r w:rsidRPr="00D97E40">
        <w:rPr>
          <w:rFonts w:ascii="Times New Roman" w:hAnsi="Times New Roman" w:cs="Times New Roman"/>
          <w:sz w:val="26"/>
          <w:szCs w:val="26"/>
        </w:rPr>
        <w:t>xem</w:t>
      </w:r>
      <w:proofErr w:type="spellEnd"/>
      <w:r w:rsidRPr="00D97E40">
        <w:rPr>
          <w:rFonts w:ascii="Times New Roman" w:hAnsi="Times New Roman" w:cs="Times New Roman"/>
          <w:sz w:val="26"/>
          <w:szCs w:val="26"/>
        </w:rPr>
        <w:t xml:space="preserve"> </w:t>
      </w:r>
      <w:proofErr w:type="spellStart"/>
      <w:r w:rsidRPr="00D97E40">
        <w:rPr>
          <w:rFonts w:ascii="Times New Roman" w:hAnsi="Times New Roman" w:cs="Times New Roman"/>
          <w:sz w:val="26"/>
          <w:szCs w:val="26"/>
        </w:rPr>
        <w:t>phim</w:t>
      </w:r>
      <w:proofErr w:type="spellEnd"/>
      <w:r w:rsidRPr="00D97E40">
        <w:rPr>
          <w:rFonts w:ascii="Times New Roman" w:hAnsi="Times New Roman" w:cs="Times New Roman"/>
          <w:sz w:val="26"/>
          <w:szCs w:val="26"/>
        </w:rPr>
        <w:t>.</w:t>
      </w:r>
    </w:p>
    <w:p w14:paraId="7DC5D3F4" w14:textId="77777777" w:rsidR="00D97E40" w:rsidRPr="00D97E40" w:rsidRDefault="00D97E40" w:rsidP="00D97E40">
      <w:pPr>
        <w:numPr>
          <w:ilvl w:val="0"/>
          <w:numId w:val="14"/>
        </w:numPr>
        <w:rPr>
          <w:rFonts w:ascii="Times New Roman" w:hAnsi="Times New Roman" w:cs="Times New Roman"/>
          <w:sz w:val="26"/>
          <w:szCs w:val="26"/>
        </w:rPr>
      </w:pPr>
      <w:proofErr w:type="spellStart"/>
      <w:r w:rsidRPr="00D97E40">
        <w:rPr>
          <w:rFonts w:ascii="Times New Roman" w:hAnsi="Times New Roman" w:cs="Times New Roman"/>
          <w:b/>
          <w:bCs/>
          <w:sz w:val="26"/>
          <w:szCs w:val="26"/>
        </w:rPr>
        <w:t>Thuộc</w:t>
      </w:r>
      <w:proofErr w:type="spellEnd"/>
      <w:r w:rsidRPr="00D97E40">
        <w:rPr>
          <w:rFonts w:ascii="Times New Roman" w:hAnsi="Times New Roman" w:cs="Times New Roman"/>
          <w:b/>
          <w:bCs/>
          <w:sz w:val="26"/>
          <w:szCs w:val="26"/>
        </w:rPr>
        <w:t xml:space="preserve"> </w:t>
      </w:r>
      <w:proofErr w:type="spellStart"/>
      <w:r w:rsidRPr="00D97E40">
        <w:rPr>
          <w:rFonts w:ascii="Times New Roman" w:hAnsi="Times New Roman" w:cs="Times New Roman"/>
          <w:b/>
          <w:bCs/>
          <w:sz w:val="26"/>
          <w:szCs w:val="26"/>
        </w:rPr>
        <w:t>tính</w:t>
      </w:r>
      <w:proofErr w:type="spellEnd"/>
      <w:r w:rsidRPr="00D97E40">
        <w:rPr>
          <w:rFonts w:ascii="Times New Roman" w:hAnsi="Times New Roman" w:cs="Times New Roman"/>
          <w:b/>
          <w:bCs/>
          <w:sz w:val="26"/>
          <w:szCs w:val="26"/>
        </w:rPr>
        <w:t xml:space="preserve"> </w:t>
      </w:r>
      <w:proofErr w:type="spellStart"/>
      <w:r w:rsidRPr="00D97E40">
        <w:rPr>
          <w:rFonts w:ascii="Times New Roman" w:hAnsi="Times New Roman" w:cs="Times New Roman"/>
          <w:b/>
          <w:bCs/>
          <w:sz w:val="26"/>
          <w:szCs w:val="26"/>
        </w:rPr>
        <w:t>chính</w:t>
      </w:r>
      <w:proofErr w:type="spellEnd"/>
      <w:r w:rsidRPr="00D97E40">
        <w:rPr>
          <w:rFonts w:ascii="Times New Roman" w:hAnsi="Times New Roman" w:cs="Times New Roman"/>
          <w:sz w:val="26"/>
          <w:szCs w:val="26"/>
        </w:rPr>
        <w:t xml:space="preserve">: </w:t>
      </w:r>
      <w:proofErr w:type="spellStart"/>
      <w:r w:rsidRPr="00D97E40">
        <w:rPr>
          <w:rFonts w:ascii="Times New Roman" w:hAnsi="Times New Roman" w:cs="Times New Roman"/>
          <w:sz w:val="26"/>
          <w:szCs w:val="26"/>
        </w:rPr>
        <w:t>OrderId</w:t>
      </w:r>
      <w:proofErr w:type="spellEnd"/>
      <w:r w:rsidRPr="00D97E40">
        <w:rPr>
          <w:rFonts w:ascii="Times New Roman" w:hAnsi="Times New Roman" w:cs="Times New Roman"/>
          <w:sz w:val="26"/>
          <w:szCs w:val="26"/>
        </w:rPr>
        <w:t xml:space="preserve"> (</w:t>
      </w:r>
      <w:proofErr w:type="spellStart"/>
      <w:r w:rsidRPr="00D97E40">
        <w:rPr>
          <w:rFonts w:ascii="Times New Roman" w:hAnsi="Times New Roman" w:cs="Times New Roman"/>
          <w:sz w:val="26"/>
          <w:szCs w:val="26"/>
        </w:rPr>
        <w:t>Khóa</w:t>
      </w:r>
      <w:proofErr w:type="spellEnd"/>
      <w:r w:rsidRPr="00D97E40">
        <w:rPr>
          <w:rFonts w:ascii="Times New Roman" w:hAnsi="Times New Roman" w:cs="Times New Roman"/>
          <w:sz w:val="26"/>
          <w:szCs w:val="26"/>
        </w:rPr>
        <w:t xml:space="preserve"> </w:t>
      </w:r>
      <w:proofErr w:type="spellStart"/>
      <w:r w:rsidRPr="00D97E40">
        <w:rPr>
          <w:rFonts w:ascii="Times New Roman" w:hAnsi="Times New Roman" w:cs="Times New Roman"/>
          <w:sz w:val="26"/>
          <w:szCs w:val="26"/>
        </w:rPr>
        <w:t>chính</w:t>
      </w:r>
      <w:proofErr w:type="spellEnd"/>
      <w:r w:rsidRPr="00D97E40">
        <w:rPr>
          <w:rFonts w:ascii="Times New Roman" w:hAnsi="Times New Roman" w:cs="Times New Roman"/>
          <w:sz w:val="26"/>
          <w:szCs w:val="26"/>
        </w:rPr>
        <w:t xml:space="preserve">), </w:t>
      </w:r>
      <w:proofErr w:type="spellStart"/>
      <w:r w:rsidRPr="00D97E40">
        <w:rPr>
          <w:rFonts w:ascii="Times New Roman" w:hAnsi="Times New Roman" w:cs="Times New Roman"/>
          <w:sz w:val="26"/>
          <w:szCs w:val="26"/>
        </w:rPr>
        <w:t>UserId</w:t>
      </w:r>
      <w:proofErr w:type="spellEnd"/>
      <w:r w:rsidRPr="00D97E40">
        <w:rPr>
          <w:rFonts w:ascii="Times New Roman" w:hAnsi="Times New Roman" w:cs="Times New Roman"/>
          <w:sz w:val="26"/>
          <w:szCs w:val="26"/>
        </w:rPr>
        <w:t xml:space="preserve">, </w:t>
      </w:r>
      <w:proofErr w:type="spellStart"/>
      <w:r w:rsidRPr="00D97E40">
        <w:rPr>
          <w:rFonts w:ascii="Times New Roman" w:hAnsi="Times New Roman" w:cs="Times New Roman"/>
          <w:sz w:val="26"/>
          <w:szCs w:val="26"/>
        </w:rPr>
        <w:t>TotalAmount</w:t>
      </w:r>
      <w:proofErr w:type="spellEnd"/>
      <w:r w:rsidRPr="00D97E40">
        <w:rPr>
          <w:rFonts w:ascii="Times New Roman" w:hAnsi="Times New Roman" w:cs="Times New Roman"/>
          <w:sz w:val="26"/>
          <w:szCs w:val="26"/>
        </w:rPr>
        <w:t>.</w:t>
      </w:r>
    </w:p>
    <w:p w14:paraId="29612C28" w14:textId="77777777" w:rsidR="00D97E40" w:rsidRPr="00D97E40" w:rsidRDefault="00D97E40" w:rsidP="00D97E40">
      <w:pPr>
        <w:numPr>
          <w:ilvl w:val="0"/>
          <w:numId w:val="14"/>
        </w:numPr>
        <w:rPr>
          <w:rFonts w:ascii="Times New Roman" w:hAnsi="Times New Roman" w:cs="Times New Roman"/>
          <w:sz w:val="26"/>
          <w:szCs w:val="26"/>
        </w:rPr>
      </w:pPr>
      <w:r w:rsidRPr="00D97E40">
        <w:rPr>
          <w:rFonts w:ascii="Times New Roman" w:hAnsi="Times New Roman" w:cs="Times New Roman"/>
          <w:b/>
          <w:bCs/>
          <w:sz w:val="26"/>
          <w:szCs w:val="26"/>
        </w:rPr>
        <w:t xml:space="preserve">Quan </w:t>
      </w:r>
      <w:proofErr w:type="spellStart"/>
      <w:r w:rsidRPr="00D97E40">
        <w:rPr>
          <w:rFonts w:ascii="Times New Roman" w:hAnsi="Times New Roman" w:cs="Times New Roman"/>
          <w:b/>
          <w:bCs/>
          <w:sz w:val="26"/>
          <w:szCs w:val="26"/>
        </w:rPr>
        <w:t>hệ</w:t>
      </w:r>
      <w:proofErr w:type="spellEnd"/>
      <w:r w:rsidRPr="00D97E40">
        <w:rPr>
          <w:rFonts w:ascii="Times New Roman" w:hAnsi="Times New Roman" w:cs="Times New Roman"/>
          <w:sz w:val="26"/>
          <w:szCs w:val="26"/>
        </w:rPr>
        <w:t>:</w:t>
      </w:r>
    </w:p>
    <w:p w14:paraId="0FE7BF65" w14:textId="77777777" w:rsidR="00D97E40" w:rsidRPr="00D97E40" w:rsidRDefault="00D97E40" w:rsidP="00D97E40">
      <w:pPr>
        <w:numPr>
          <w:ilvl w:val="1"/>
          <w:numId w:val="14"/>
        </w:numPr>
        <w:rPr>
          <w:rFonts w:ascii="Times New Roman" w:hAnsi="Times New Roman" w:cs="Times New Roman"/>
          <w:sz w:val="26"/>
          <w:szCs w:val="26"/>
        </w:rPr>
      </w:pPr>
      <w:r w:rsidRPr="00D97E40">
        <w:rPr>
          <w:rFonts w:ascii="Times New Roman" w:hAnsi="Times New Roman" w:cs="Times New Roman"/>
          <w:b/>
          <w:bCs/>
          <w:sz w:val="26"/>
          <w:szCs w:val="26"/>
        </w:rPr>
        <w:t>N:1</w:t>
      </w:r>
      <w:r w:rsidRPr="00D97E40">
        <w:rPr>
          <w:rFonts w:ascii="Times New Roman" w:hAnsi="Times New Roman" w:cs="Times New Roman"/>
          <w:sz w:val="26"/>
          <w:szCs w:val="26"/>
        </w:rPr>
        <w:t xml:space="preserve"> </w:t>
      </w:r>
      <w:proofErr w:type="spellStart"/>
      <w:r w:rsidRPr="00D97E40">
        <w:rPr>
          <w:rFonts w:ascii="Times New Roman" w:hAnsi="Times New Roman" w:cs="Times New Roman"/>
          <w:sz w:val="26"/>
          <w:szCs w:val="26"/>
        </w:rPr>
        <w:t>với</w:t>
      </w:r>
      <w:proofErr w:type="spellEnd"/>
      <w:r w:rsidRPr="00D97E40">
        <w:rPr>
          <w:rFonts w:ascii="Times New Roman" w:hAnsi="Times New Roman" w:cs="Times New Roman"/>
          <w:sz w:val="26"/>
          <w:szCs w:val="26"/>
        </w:rPr>
        <w:t xml:space="preserve"> </w:t>
      </w:r>
      <w:proofErr w:type="spellStart"/>
      <w:r w:rsidRPr="00D97E40">
        <w:rPr>
          <w:rFonts w:ascii="Times New Roman" w:hAnsi="Times New Roman" w:cs="Times New Roman"/>
          <w:sz w:val="26"/>
          <w:szCs w:val="26"/>
        </w:rPr>
        <w:t>bảng</w:t>
      </w:r>
      <w:proofErr w:type="spellEnd"/>
      <w:r w:rsidRPr="00D97E40">
        <w:rPr>
          <w:rFonts w:ascii="Times New Roman" w:hAnsi="Times New Roman" w:cs="Times New Roman"/>
          <w:sz w:val="26"/>
          <w:szCs w:val="26"/>
        </w:rPr>
        <w:t xml:space="preserve"> Users: </w:t>
      </w:r>
      <w:proofErr w:type="spellStart"/>
      <w:r w:rsidRPr="00D97E40">
        <w:rPr>
          <w:rFonts w:ascii="Times New Roman" w:hAnsi="Times New Roman" w:cs="Times New Roman"/>
          <w:sz w:val="26"/>
          <w:szCs w:val="26"/>
        </w:rPr>
        <w:t>Một</w:t>
      </w:r>
      <w:proofErr w:type="spellEnd"/>
      <w:r w:rsidRPr="00D97E40">
        <w:rPr>
          <w:rFonts w:ascii="Times New Roman" w:hAnsi="Times New Roman" w:cs="Times New Roman"/>
          <w:sz w:val="26"/>
          <w:szCs w:val="26"/>
        </w:rPr>
        <w:t xml:space="preserve"> </w:t>
      </w:r>
      <w:proofErr w:type="spellStart"/>
      <w:r w:rsidRPr="00D97E40">
        <w:rPr>
          <w:rFonts w:ascii="Times New Roman" w:hAnsi="Times New Roman" w:cs="Times New Roman"/>
          <w:sz w:val="26"/>
          <w:szCs w:val="26"/>
        </w:rPr>
        <w:t>đơn</w:t>
      </w:r>
      <w:proofErr w:type="spellEnd"/>
      <w:r w:rsidRPr="00D97E40">
        <w:rPr>
          <w:rFonts w:ascii="Times New Roman" w:hAnsi="Times New Roman" w:cs="Times New Roman"/>
          <w:sz w:val="26"/>
          <w:szCs w:val="26"/>
        </w:rPr>
        <w:t xml:space="preserve"> </w:t>
      </w:r>
      <w:proofErr w:type="spellStart"/>
      <w:r w:rsidRPr="00D97E40">
        <w:rPr>
          <w:rFonts w:ascii="Times New Roman" w:hAnsi="Times New Roman" w:cs="Times New Roman"/>
          <w:sz w:val="26"/>
          <w:szCs w:val="26"/>
        </w:rPr>
        <w:t>hàng</w:t>
      </w:r>
      <w:proofErr w:type="spellEnd"/>
      <w:r w:rsidRPr="00D97E40">
        <w:rPr>
          <w:rFonts w:ascii="Times New Roman" w:hAnsi="Times New Roman" w:cs="Times New Roman"/>
          <w:sz w:val="26"/>
          <w:szCs w:val="26"/>
        </w:rPr>
        <w:t xml:space="preserve"> </w:t>
      </w:r>
      <w:proofErr w:type="spellStart"/>
      <w:r w:rsidRPr="00D97E40">
        <w:rPr>
          <w:rFonts w:ascii="Times New Roman" w:hAnsi="Times New Roman" w:cs="Times New Roman"/>
          <w:sz w:val="26"/>
          <w:szCs w:val="26"/>
        </w:rPr>
        <w:t>thuộc</w:t>
      </w:r>
      <w:proofErr w:type="spellEnd"/>
      <w:r w:rsidRPr="00D97E40">
        <w:rPr>
          <w:rFonts w:ascii="Times New Roman" w:hAnsi="Times New Roman" w:cs="Times New Roman"/>
          <w:sz w:val="26"/>
          <w:szCs w:val="26"/>
        </w:rPr>
        <w:t xml:space="preserve"> </w:t>
      </w:r>
      <w:proofErr w:type="spellStart"/>
      <w:r w:rsidRPr="00D97E40">
        <w:rPr>
          <w:rFonts w:ascii="Times New Roman" w:hAnsi="Times New Roman" w:cs="Times New Roman"/>
          <w:sz w:val="26"/>
          <w:szCs w:val="26"/>
        </w:rPr>
        <w:t>về</w:t>
      </w:r>
      <w:proofErr w:type="spellEnd"/>
      <w:r w:rsidRPr="00D97E40">
        <w:rPr>
          <w:rFonts w:ascii="Times New Roman" w:hAnsi="Times New Roman" w:cs="Times New Roman"/>
          <w:sz w:val="26"/>
          <w:szCs w:val="26"/>
        </w:rPr>
        <w:t xml:space="preserve"> </w:t>
      </w:r>
      <w:proofErr w:type="spellStart"/>
      <w:r w:rsidRPr="00D97E40">
        <w:rPr>
          <w:rFonts w:ascii="Times New Roman" w:hAnsi="Times New Roman" w:cs="Times New Roman"/>
          <w:sz w:val="26"/>
          <w:szCs w:val="26"/>
        </w:rPr>
        <w:t>một</w:t>
      </w:r>
      <w:proofErr w:type="spellEnd"/>
      <w:r w:rsidRPr="00D97E40">
        <w:rPr>
          <w:rFonts w:ascii="Times New Roman" w:hAnsi="Times New Roman" w:cs="Times New Roman"/>
          <w:sz w:val="26"/>
          <w:szCs w:val="26"/>
        </w:rPr>
        <w:t xml:space="preserve"> </w:t>
      </w:r>
      <w:proofErr w:type="spellStart"/>
      <w:r w:rsidRPr="00D97E40">
        <w:rPr>
          <w:rFonts w:ascii="Times New Roman" w:hAnsi="Times New Roman" w:cs="Times New Roman"/>
          <w:sz w:val="26"/>
          <w:szCs w:val="26"/>
        </w:rPr>
        <w:t>người</w:t>
      </w:r>
      <w:proofErr w:type="spellEnd"/>
      <w:r w:rsidRPr="00D97E40">
        <w:rPr>
          <w:rFonts w:ascii="Times New Roman" w:hAnsi="Times New Roman" w:cs="Times New Roman"/>
          <w:sz w:val="26"/>
          <w:szCs w:val="26"/>
        </w:rPr>
        <w:t xml:space="preserve"> </w:t>
      </w:r>
      <w:proofErr w:type="spellStart"/>
      <w:r w:rsidRPr="00D97E40">
        <w:rPr>
          <w:rFonts w:ascii="Times New Roman" w:hAnsi="Times New Roman" w:cs="Times New Roman"/>
          <w:sz w:val="26"/>
          <w:szCs w:val="26"/>
        </w:rPr>
        <w:t>dùng</w:t>
      </w:r>
      <w:proofErr w:type="spellEnd"/>
      <w:r w:rsidRPr="00D97E40">
        <w:rPr>
          <w:rFonts w:ascii="Times New Roman" w:hAnsi="Times New Roman" w:cs="Times New Roman"/>
          <w:sz w:val="26"/>
          <w:szCs w:val="26"/>
        </w:rPr>
        <w:t xml:space="preserve"> </w:t>
      </w:r>
      <w:proofErr w:type="spellStart"/>
      <w:r w:rsidRPr="00D97E40">
        <w:rPr>
          <w:rFonts w:ascii="Times New Roman" w:hAnsi="Times New Roman" w:cs="Times New Roman"/>
          <w:sz w:val="26"/>
          <w:szCs w:val="26"/>
        </w:rPr>
        <w:t>cụ</w:t>
      </w:r>
      <w:proofErr w:type="spellEnd"/>
      <w:r w:rsidRPr="00D97E40">
        <w:rPr>
          <w:rFonts w:ascii="Times New Roman" w:hAnsi="Times New Roman" w:cs="Times New Roman"/>
          <w:sz w:val="26"/>
          <w:szCs w:val="26"/>
        </w:rPr>
        <w:t xml:space="preserve"> </w:t>
      </w:r>
      <w:proofErr w:type="spellStart"/>
      <w:r w:rsidRPr="00D97E40">
        <w:rPr>
          <w:rFonts w:ascii="Times New Roman" w:hAnsi="Times New Roman" w:cs="Times New Roman"/>
          <w:sz w:val="26"/>
          <w:szCs w:val="26"/>
        </w:rPr>
        <w:t>thể</w:t>
      </w:r>
      <w:proofErr w:type="spellEnd"/>
      <w:r w:rsidRPr="00D97E40">
        <w:rPr>
          <w:rFonts w:ascii="Times New Roman" w:hAnsi="Times New Roman" w:cs="Times New Roman"/>
          <w:sz w:val="26"/>
          <w:szCs w:val="26"/>
        </w:rPr>
        <w:t>.</w:t>
      </w:r>
    </w:p>
    <w:p w14:paraId="48A63665" w14:textId="77777777" w:rsidR="00D97E40" w:rsidRPr="00D97E40" w:rsidRDefault="00D97E40" w:rsidP="00D97E40">
      <w:pPr>
        <w:numPr>
          <w:ilvl w:val="1"/>
          <w:numId w:val="14"/>
        </w:numPr>
        <w:rPr>
          <w:rFonts w:ascii="Times New Roman" w:hAnsi="Times New Roman" w:cs="Times New Roman"/>
          <w:sz w:val="26"/>
          <w:szCs w:val="26"/>
        </w:rPr>
      </w:pPr>
      <w:proofErr w:type="gramStart"/>
      <w:r w:rsidRPr="00D97E40">
        <w:rPr>
          <w:rFonts w:ascii="Times New Roman" w:hAnsi="Times New Roman" w:cs="Times New Roman"/>
          <w:b/>
          <w:bCs/>
          <w:sz w:val="26"/>
          <w:szCs w:val="26"/>
        </w:rPr>
        <w:t>1:N</w:t>
      </w:r>
      <w:proofErr w:type="gramEnd"/>
      <w:r w:rsidRPr="00D97E40">
        <w:rPr>
          <w:rFonts w:ascii="Times New Roman" w:hAnsi="Times New Roman" w:cs="Times New Roman"/>
          <w:sz w:val="26"/>
          <w:szCs w:val="26"/>
        </w:rPr>
        <w:t xml:space="preserve"> </w:t>
      </w:r>
      <w:proofErr w:type="spellStart"/>
      <w:r w:rsidRPr="00D97E40">
        <w:rPr>
          <w:rFonts w:ascii="Times New Roman" w:hAnsi="Times New Roman" w:cs="Times New Roman"/>
          <w:sz w:val="26"/>
          <w:szCs w:val="26"/>
        </w:rPr>
        <w:t>với</w:t>
      </w:r>
      <w:proofErr w:type="spellEnd"/>
      <w:r w:rsidRPr="00D97E40">
        <w:rPr>
          <w:rFonts w:ascii="Times New Roman" w:hAnsi="Times New Roman" w:cs="Times New Roman"/>
          <w:sz w:val="26"/>
          <w:szCs w:val="26"/>
        </w:rPr>
        <w:t xml:space="preserve"> </w:t>
      </w:r>
      <w:proofErr w:type="spellStart"/>
      <w:r w:rsidRPr="00D97E40">
        <w:rPr>
          <w:rFonts w:ascii="Times New Roman" w:hAnsi="Times New Roman" w:cs="Times New Roman"/>
          <w:sz w:val="26"/>
          <w:szCs w:val="26"/>
        </w:rPr>
        <w:t>bảng</w:t>
      </w:r>
      <w:proofErr w:type="spellEnd"/>
      <w:r w:rsidRPr="00D97E40">
        <w:rPr>
          <w:rFonts w:ascii="Times New Roman" w:hAnsi="Times New Roman" w:cs="Times New Roman"/>
          <w:sz w:val="26"/>
          <w:szCs w:val="26"/>
        </w:rPr>
        <w:t xml:space="preserve"> </w:t>
      </w:r>
      <w:proofErr w:type="spellStart"/>
      <w:r w:rsidRPr="00D97E40">
        <w:rPr>
          <w:rFonts w:ascii="Times New Roman" w:hAnsi="Times New Roman" w:cs="Times New Roman"/>
          <w:sz w:val="26"/>
          <w:szCs w:val="26"/>
        </w:rPr>
        <w:t>ItemOrders</w:t>
      </w:r>
      <w:proofErr w:type="spellEnd"/>
      <w:r w:rsidRPr="00D97E40">
        <w:rPr>
          <w:rFonts w:ascii="Times New Roman" w:hAnsi="Times New Roman" w:cs="Times New Roman"/>
          <w:sz w:val="26"/>
          <w:szCs w:val="26"/>
        </w:rPr>
        <w:t xml:space="preserve">: </w:t>
      </w:r>
      <w:proofErr w:type="spellStart"/>
      <w:r w:rsidRPr="00D97E40">
        <w:rPr>
          <w:rFonts w:ascii="Times New Roman" w:hAnsi="Times New Roman" w:cs="Times New Roman"/>
          <w:sz w:val="26"/>
          <w:szCs w:val="26"/>
        </w:rPr>
        <w:t>Một</w:t>
      </w:r>
      <w:proofErr w:type="spellEnd"/>
      <w:r w:rsidRPr="00D97E40">
        <w:rPr>
          <w:rFonts w:ascii="Times New Roman" w:hAnsi="Times New Roman" w:cs="Times New Roman"/>
          <w:sz w:val="26"/>
          <w:szCs w:val="26"/>
        </w:rPr>
        <w:t xml:space="preserve"> </w:t>
      </w:r>
      <w:proofErr w:type="spellStart"/>
      <w:r w:rsidRPr="00D97E40">
        <w:rPr>
          <w:rFonts w:ascii="Times New Roman" w:hAnsi="Times New Roman" w:cs="Times New Roman"/>
          <w:sz w:val="26"/>
          <w:szCs w:val="26"/>
        </w:rPr>
        <w:t>đơn</w:t>
      </w:r>
      <w:proofErr w:type="spellEnd"/>
      <w:r w:rsidRPr="00D97E40">
        <w:rPr>
          <w:rFonts w:ascii="Times New Roman" w:hAnsi="Times New Roman" w:cs="Times New Roman"/>
          <w:sz w:val="26"/>
          <w:szCs w:val="26"/>
        </w:rPr>
        <w:t xml:space="preserve"> </w:t>
      </w:r>
      <w:proofErr w:type="spellStart"/>
      <w:r w:rsidRPr="00D97E40">
        <w:rPr>
          <w:rFonts w:ascii="Times New Roman" w:hAnsi="Times New Roman" w:cs="Times New Roman"/>
          <w:sz w:val="26"/>
          <w:szCs w:val="26"/>
        </w:rPr>
        <w:t>hàng</w:t>
      </w:r>
      <w:proofErr w:type="spellEnd"/>
      <w:r w:rsidRPr="00D97E40">
        <w:rPr>
          <w:rFonts w:ascii="Times New Roman" w:hAnsi="Times New Roman" w:cs="Times New Roman"/>
          <w:sz w:val="26"/>
          <w:szCs w:val="26"/>
        </w:rPr>
        <w:t xml:space="preserve"> </w:t>
      </w:r>
      <w:proofErr w:type="spellStart"/>
      <w:r w:rsidRPr="00D97E40">
        <w:rPr>
          <w:rFonts w:ascii="Times New Roman" w:hAnsi="Times New Roman" w:cs="Times New Roman"/>
          <w:sz w:val="26"/>
          <w:szCs w:val="26"/>
        </w:rPr>
        <w:t>có</w:t>
      </w:r>
      <w:proofErr w:type="spellEnd"/>
      <w:r w:rsidRPr="00D97E40">
        <w:rPr>
          <w:rFonts w:ascii="Times New Roman" w:hAnsi="Times New Roman" w:cs="Times New Roman"/>
          <w:sz w:val="26"/>
          <w:szCs w:val="26"/>
        </w:rPr>
        <w:t xml:space="preserve"> </w:t>
      </w:r>
      <w:proofErr w:type="spellStart"/>
      <w:r w:rsidRPr="00D97E40">
        <w:rPr>
          <w:rFonts w:ascii="Times New Roman" w:hAnsi="Times New Roman" w:cs="Times New Roman"/>
          <w:sz w:val="26"/>
          <w:szCs w:val="26"/>
        </w:rPr>
        <w:t>thể</w:t>
      </w:r>
      <w:proofErr w:type="spellEnd"/>
      <w:r w:rsidRPr="00D97E40">
        <w:rPr>
          <w:rFonts w:ascii="Times New Roman" w:hAnsi="Times New Roman" w:cs="Times New Roman"/>
          <w:sz w:val="26"/>
          <w:szCs w:val="26"/>
        </w:rPr>
        <w:t xml:space="preserve"> bao </w:t>
      </w:r>
      <w:proofErr w:type="spellStart"/>
      <w:r w:rsidRPr="00D97E40">
        <w:rPr>
          <w:rFonts w:ascii="Times New Roman" w:hAnsi="Times New Roman" w:cs="Times New Roman"/>
          <w:sz w:val="26"/>
          <w:szCs w:val="26"/>
        </w:rPr>
        <w:t>gồm</w:t>
      </w:r>
      <w:proofErr w:type="spellEnd"/>
      <w:r w:rsidRPr="00D97E40">
        <w:rPr>
          <w:rFonts w:ascii="Times New Roman" w:hAnsi="Times New Roman" w:cs="Times New Roman"/>
          <w:sz w:val="26"/>
          <w:szCs w:val="26"/>
        </w:rPr>
        <w:t xml:space="preserve"> </w:t>
      </w:r>
      <w:proofErr w:type="spellStart"/>
      <w:r w:rsidRPr="00D97E40">
        <w:rPr>
          <w:rFonts w:ascii="Times New Roman" w:hAnsi="Times New Roman" w:cs="Times New Roman"/>
          <w:sz w:val="26"/>
          <w:szCs w:val="26"/>
        </w:rPr>
        <w:t>nhiều</w:t>
      </w:r>
      <w:proofErr w:type="spellEnd"/>
      <w:r w:rsidRPr="00D97E40">
        <w:rPr>
          <w:rFonts w:ascii="Times New Roman" w:hAnsi="Times New Roman" w:cs="Times New Roman"/>
          <w:sz w:val="26"/>
          <w:szCs w:val="26"/>
        </w:rPr>
        <w:t xml:space="preserve"> </w:t>
      </w:r>
      <w:proofErr w:type="spellStart"/>
      <w:r w:rsidRPr="00D97E40">
        <w:rPr>
          <w:rFonts w:ascii="Times New Roman" w:hAnsi="Times New Roman" w:cs="Times New Roman"/>
          <w:sz w:val="26"/>
          <w:szCs w:val="26"/>
        </w:rPr>
        <w:t>món</w:t>
      </w:r>
      <w:proofErr w:type="spellEnd"/>
      <w:r w:rsidRPr="00D97E40">
        <w:rPr>
          <w:rFonts w:ascii="Times New Roman" w:hAnsi="Times New Roman" w:cs="Times New Roman"/>
          <w:sz w:val="26"/>
          <w:szCs w:val="26"/>
        </w:rPr>
        <w:t xml:space="preserve"> </w:t>
      </w:r>
      <w:proofErr w:type="spellStart"/>
      <w:r w:rsidRPr="00D97E40">
        <w:rPr>
          <w:rFonts w:ascii="Times New Roman" w:hAnsi="Times New Roman" w:cs="Times New Roman"/>
          <w:sz w:val="26"/>
          <w:szCs w:val="26"/>
        </w:rPr>
        <w:t>đồ</w:t>
      </w:r>
      <w:proofErr w:type="spellEnd"/>
      <w:r w:rsidRPr="00D97E40">
        <w:rPr>
          <w:rFonts w:ascii="Times New Roman" w:hAnsi="Times New Roman" w:cs="Times New Roman"/>
          <w:sz w:val="26"/>
          <w:szCs w:val="26"/>
        </w:rPr>
        <w:t xml:space="preserve"> </w:t>
      </w:r>
      <w:proofErr w:type="spellStart"/>
      <w:r w:rsidRPr="00D97E40">
        <w:rPr>
          <w:rFonts w:ascii="Times New Roman" w:hAnsi="Times New Roman" w:cs="Times New Roman"/>
          <w:sz w:val="26"/>
          <w:szCs w:val="26"/>
        </w:rPr>
        <w:t>ăn</w:t>
      </w:r>
      <w:proofErr w:type="spellEnd"/>
      <w:r w:rsidRPr="00D97E40">
        <w:rPr>
          <w:rFonts w:ascii="Times New Roman" w:hAnsi="Times New Roman" w:cs="Times New Roman"/>
          <w:sz w:val="26"/>
          <w:szCs w:val="26"/>
        </w:rPr>
        <w:t xml:space="preserve"> </w:t>
      </w:r>
      <w:proofErr w:type="spellStart"/>
      <w:r w:rsidRPr="00D97E40">
        <w:rPr>
          <w:rFonts w:ascii="Times New Roman" w:hAnsi="Times New Roman" w:cs="Times New Roman"/>
          <w:sz w:val="26"/>
          <w:szCs w:val="26"/>
        </w:rPr>
        <w:t>hoặc</w:t>
      </w:r>
      <w:proofErr w:type="spellEnd"/>
      <w:r w:rsidRPr="00D97E40">
        <w:rPr>
          <w:rFonts w:ascii="Times New Roman" w:hAnsi="Times New Roman" w:cs="Times New Roman"/>
          <w:sz w:val="26"/>
          <w:szCs w:val="26"/>
        </w:rPr>
        <w:t xml:space="preserve"> </w:t>
      </w:r>
      <w:proofErr w:type="spellStart"/>
      <w:r w:rsidRPr="00D97E40">
        <w:rPr>
          <w:rFonts w:ascii="Times New Roman" w:hAnsi="Times New Roman" w:cs="Times New Roman"/>
          <w:sz w:val="26"/>
          <w:szCs w:val="26"/>
        </w:rPr>
        <w:t>thức</w:t>
      </w:r>
      <w:proofErr w:type="spellEnd"/>
      <w:r w:rsidRPr="00D97E40">
        <w:rPr>
          <w:rFonts w:ascii="Times New Roman" w:hAnsi="Times New Roman" w:cs="Times New Roman"/>
          <w:sz w:val="26"/>
          <w:szCs w:val="26"/>
        </w:rPr>
        <w:t xml:space="preserve"> </w:t>
      </w:r>
      <w:proofErr w:type="spellStart"/>
      <w:r w:rsidRPr="00D97E40">
        <w:rPr>
          <w:rFonts w:ascii="Times New Roman" w:hAnsi="Times New Roman" w:cs="Times New Roman"/>
          <w:sz w:val="26"/>
          <w:szCs w:val="26"/>
        </w:rPr>
        <w:t>uống</w:t>
      </w:r>
      <w:proofErr w:type="spellEnd"/>
      <w:r w:rsidRPr="00D97E40">
        <w:rPr>
          <w:rFonts w:ascii="Times New Roman" w:hAnsi="Times New Roman" w:cs="Times New Roman"/>
          <w:sz w:val="26"/>
          <w:szCs w:val="26"/>
        </w:rPr>
        <w:t>.</w:t>
      </w:r>
    </w:p>
    <w:p w14:paraId="2B819D14" w14:textId="77777777" w:rsidR="00D97E40" w:rsidRPr="00D97E40" w:rsidRDefault="00D97E40" w:rsidP="00D97E40">
      <w:pPr>
        <w:numPr>
          <w:ilvl w:val="1"/>
          <w:numId w:val="14"/>
        </w:numPr>
        <w:rPr>
          <w:rFonts w:ascii="Times New Roman" w:hAnsi="Times New Roman" w:cs="Times New Roman"/>
          <w:sz w:val="26"/>
          <w:szCs w:val="26"/>
        </w:rPr>
      </w:pPr>
      <w:proofErr w:type="gramStart"/>
      <w:r w:rsidRPr="00D97E40">
        <w:rPr>
          <w:rFonts w:ascii="Times New Roman" w:hAnsi="Times New Roman" w:cs="Times New Roman"/>
          <w:b/>
          <w:bCs/>
          <w:sz w:val="26"/>
          <w:szCs w:val="26"/>
        </w:rPr>
        <w:lastRenderedPageBreak/>
        <w:t>1:N</w:t>
      </w:r>
      <w:proofErr w:type="gramEnd"/>
      <w:r w:rsidRPr="00D97E40">
        <w:rPr>
          <w:rFonts w:ascii="Times New Roman" w:hAnsi="Times New Roman" w:cs="Times New Roman"/>
          <w:sz w:val="26"/>
          <w:szCs w:val="26"/>
        </w:rPr>
        <w:t xml:space="preserve"> </w:t>
      </w:r>
      <w:proofErr w:type="spellStart"/>
      <w:r w:rsidRPr="00D97E40">
        <w:rPr>
          <w:rFonts w:ascii="Times New Roman" w:hAnsi="Times New Roman" w:cs="Times New Roman"/>
          <w:sz w:val="26"/>
          <w:szCs w:val="26"/>
        </w:rPr>
        <w:t>với</w:t>
      </w:r>
      <w:proofErr w:type="spellEnd"/>
      <w:r w:rsidRPr="00D97E40">
        <w:rPr>
          <w:rFonts w:ascii="Times New Roman" w:hAnsi="Times New Roman" w:cs="Times New Roman"/>
          <w:sz w:val="26"/>
          <w:szCs w:val="26"/>
        </w:rPr>
        <w:t xml:space="preserve"> </w:t>
      </w:r>
      <w:proofErr w:type="spellStart"/>
      <w:r w:rsidRPr="00D97E40">
        <w:rPr>
          <w:rFonts w:ascii="Times New Roman" w:hAnsi="Times New Roman" w:cs="Times New Roman"/>
          <w:sz w:val="26"/>
          <w:szCs w:val="26"/>
        </w:rPr>
        <w:t>bảng</w:t>
      </w:r>
      <w:proofErr w:type="spellEnd"/>
      <w:r w:rsidRPr="00D97E40">
        <w:rPr>
          <w:rFonts w:ascii="Times New Roman" w:hAnsi="Times New Roman" w:cs="Times New Roman"/>
          <w:sz w:val="26"/>
          <w:szCs w:val="26"/>
        </w:rPr>
        <w:t xml:space="preserve"> </w:t>
      </w:r>
      <w:proofErr w:type="spellStart"/>
      <w:r w:rsidRPr="00D97E40">
        <w:rPr>
          <w:rFonts w:ascii="Times New Roman" w:hAnsi="Times New Roman" w:cs="Times New Roman"/>
          <w:sz w:val="26"/>
          <w:szCs w:val="26"/>
        </w:rPr>
        <w:t>TicketInfo</w:t>
      </w:r>
      <w:proofErr w:type="spellEnd"/>
      <w:r w:rsidRPr="00D97E40">
        <w:rPr>
          <w:rFonts w:ascii="Times New Roman" w:hAnsi="Times New Roman" w:cs="Times New Roman"/>
          <w:sz w:val="26"/>
          <w:szCs w:val="26"/>
        </w:rPr>
        <w:t xml:space="preserve">: </w:t>
      </w:r>
      <w:proofErr w:type="spellStart"/>
      <w:r w:rsidRPr="00D97E40">
        <w:rPr>
          <w:rFonts w:ascii="Times New Roman" w:hAnsi="Times New Roman" w:cs="Times New Roman"/>
          <w:sz w:val="26"/>
          <w:szCs w:val="26"/>
        </w:rPr>
        <w:t>Một</w:t>
      </w:r>
      <w:proofErr w:type="spellEnd"/>
      <w:r w:rsidRPr="00D97E40">
        <w:rPr>
          <w:rFonts w:ascii="Times New Roman" w:hAnsi="Times New Roman" w:cs="Times New Roman"/>
          <w:sz w:val="26"/>
          <w:szCs w:val="26"/>
        </w:rPr>
        <w:t xml:space="preserve"> </w:t>
      </w:r>
      <w:proofErr w:type="spellStart"/>
      <w:r w:rsidRPr="00D97E40">
        <w:rPr>
          <w:rFonts w:ascii="Times New Roman" w:hAnsi="Times New Roman" w:cs="Times New Roman"/>
          <w:sz w:val="26"/>
          <w:szCs w:val="26"/>
        </w:rPr>
        <w:t>đơn</w:t>
      </w:r>
      <w:proofErr w:type="spellEnd"/>
      <w:r w:rsidRPr="00D97E40">
        <w:rPr>
          <w:rFonts w:ascii="Times New Roman" w:hAnsi="Times New Roman" w:cs="Times New Roman"/>
          <w:sz w:val="26"/>
          <w:szCs w:val="26"/>
        </w:rPr>
        <w:t xml:space="preserve"> </w:t>
      </w:r>
      <w:proofErr w:type="spellStart"/>
      <w:r w:rsidRPr="00D97E40">
        <w:rPr>
          <w:rFonts w:ascii="Times New Roman" w:hAnsi="Times New Roman" w:cs="Times New Roman"/>
          <w:sz w:val="26"/>
          <w:szCs w:val="26"/>
        </w:rPr>
        <w:t>hàng</w:t>
      </w:r>
      <w:proofErr w:type="spellEnd"/>
      <w:r w:rsidRPr="00D97E40">
        <w:rPr>
          <w:rFonts w:ascii="Times New Roman" w:hAnsi="Times New Roman" w:cs="Times New Roman"/>
          <w:sz w:val="26"/>
          <w:szCs w:val="26"/>
        </w:rPr>
        <w:t xml:space="preserve"> </w:t>
      </w:r>
      <w:proofErr w:type="spellStart"/>
      <w:r w:rsidRPr="00D97E40">
        <w:rPr>
          <w:rFonts w:ascii="Times New Roman" w:hAnsi="Times New Roman" w:cs="Times New Roman"/>
          <w:sz w:val="26"/>
          <w:szCs w:val="26"/>
        </w:rPr>
        <w:t>có</w:t>
      </w:r>
      <w:proofErr w:type="spellEnd"/>
      <w:r w:rsidRPr="00D97E40">
        <w:rPr>
          <w:rFonts w:ascii="Times New Roman" w:hAnsi="Times New Roman" w:cs="Times New Roman"/>
          <w:sz w:val="26"/>
          <w:szCs w:val="26"/>
        </w:rPr>
        <w:t xml:space="preserve"> </w:t>
      </w:r>
      <w:proofErr w:type="spellStart"/>
      <w:r w:rsidRPr="00D97E40">
        <w:rPr>
          <w:rFonts w:ascii="Times New Roman" w:hAnsi="Times New Roman" w:cs="Times New Roman"/>
          <w:sz w:val="26"/>
          <w:szCs w:val="26"/>
        </w:rPr>
        <w:t>thể</w:t>
      </w:r>
      <w:proofErr w:type="spellEnd"/>
      <w:r w:rsidRPr="00D97E40">
        <w:rPr>
          <w:rFonts w:ascii="Times New Roman" w:hAnsi="Times New Roman" w:cs="Times New Roman"/>
          <w:sz w:val="26"/>
          <w:szCs w:val="26"/>
        </w:rPr>
        <w:t xml:space="preserve"> </w:t>
      </w:r>
      <w:proofErr w:type="spellStart"/>
      <w:r w:rsidRPr="00D97E40">
        <w:rPr>
          <w:rFonts w:ascii="Times New Roman" w:hAnsi="Times New Roman" w:cs="Times New Roman"/>
          <w:sz w:val="26"/>
          <w:szCs w:val="26"/>
        </w:rPr>
        <w:t>liên</w:t>
      </w:r>
      <w:proofErr w:type="spellEnd"/>
      <w:r w:rsidRPr="00D97E40">
        <w:rPr>
          <w:rFonts w:ascii="Times New Roman" w:hAnsi="Times New Roman" w:cs="Times New Roman"/>
          <w:sz w:val="26"/>
          <w:szCs w:val="26"/>
        </w:rPr>
        <w:t xml:space="preserve"> </w:t>
      </w:r>
      <w:proofErr w:type="spellStart"/>
      <w:r w:rsidRPr="00D97E40">
        <w:rPr>
          <w:rFonts w:ascii="Times New Roman" w:hAnsi="Times New Roman" w:cs="Times New Roman"/>
          <w:sz w:val="26"/>
          <w:szCs w:val="26"/>
        </w:rPr>
        <w:t>kết</w:t>
      </w:r>
      <w:proofErr w:type="spellEnd"/>
      <w:r w:rsidRPr="00D97E40">
        <w:rPr>
          <w:rFonts w:ascii="Times New Roman" w:hAnsi="Times New Roman" w:cs="Times New Roman"/>
          <w:sz w:val="26"/>
          <w:szCs w:val="26"/>
        </w:rPr>
        <w:t xml:space="preserve"> </w:t>
      </w:r>
      <w:proofErr w:type="spellStart"/>
      <w:r w:rsidRPr="00D97E40">
        <w:rPr>
          <w:rFonts w:ascii="Times New Roman" w:hAnsi="Times New Roman" w:cs="Times New Roman"/>
          <w:sz w:val="26"/>
          <w:szCs w:val="26"/>
        </w:rPr>
        <w:t>với</w:t>
      </w:r>
      <w:proofErr w:type="spellEnd"/>
      <w:r w:rsidRPr="00D97E40">
        <w:rPr>
          <w:rFonts w:ascii="Times New Roman" w:hAnsi="Times New Roman" w:cs="Times New Roman"/>
          <w:sz w:val="26"/>
          <w:szCs w:val="26"/>
        </w:rPr>
        <w:t xml:space="preserve"> </w:t>
      </w:r>
      <w:proofErr w:type="spellStart"/>
      <w:r w:rsidRPr="00D97E40">
        <w:rPr>
          <w:rFonts w:ascii="Times New Roman" w:hAnsi="Times New Roman" w:cs="Times New Roman"/>
          <w:sz w:val="26"/>
          <w:szCs w:val="26"/>
        </w:rPr>
        <w:t>nhiều</w:t>
      </w:r>
      <w:proofErr w:type="spellEnd"/>
      <w:r w:rsidRPr="00D97E40">
        <w:rPr>
          <w:rFonts w:ascii="Times New Roman" w:hAnsi="Times New Roman" w:cs="Times New Roman"/>
          <w:sz w:val="26"/>
          <w:szCs w:val="26"/>
        </w:rPr>
        <w:t xml:space="preserve"> </w:t>
      </w:r>
      <w:proofErr w:type="spellStart"/>
      <w:r w:rsidRPr="00D97E40">
        <w:rPr>
          <w:rFonts w:ascii="Times New Roman" w:hAnsi="Times New Roman" w:cs="Times New Roman"/>
          <w:sz w:val="26"/>
          <w:szCs w:val="26"/>
        </w:rPr>
        <w:t>vé</w:t>
      </w:r>
      <w:proofErr w:type="spellEnd"/>
      <w:r w:rsidRPr="00D97E40">
        <w:rPr>
          <w:rFonts w:ascii="Times New Roman" w:hAnsi="Times New Roman" w:cs="Times New Roman"/>
          <w:sz w:val="26"/>
          <w:szCs w:val="26"/>
        </w:rPr>
        <w:t xml:space="preserve"> (</w:t>
      </w:r>
      <w:proofErr w:type="spellStart"/>
      <w:r w:rsidRPr="00D97E40">
        <w:rPr>
          <w:rFonts w:ascii="Times New Roman" w:hAnsi="Times New Roman" w:cs="Times New Roman"/>
          <w:sz w:val="26"/>
          <w:szCs w:val="26"/>
        </w:rPr>
        <w:t>thông</w:t>
      </w:r>
      <w:proofErr w:type="spellEnd"/>
      <w:r w:rsidRPr="00D97E40">
        <w:rPr>
          <w:rFonts w:ascii="Times New Roman" w:hAnsi="Times New Roman" w:cs="Times New Roman"/>
          <w:sz w:val="26"/>
          <w:szCs w:val="26"/>
        </w:rPr>
        <w:t xml:space="preserve"> qua </w:t>
      </w:r>
      <w:proofErr w:type="spellStart"/>
      <w:r w:rsidRPr="00D97E40">
        <w:rPr>
          <w:rFonts w:ascii="Times New Roman" w:hAnsi="Times New Roman" w:cs="Times New Roman"/>
          <w:sz w:val="26"/>
          <w:szCs w:val="26"/>
        </w:rPr>
        <w:t>bảng</w:t>
      </w:r>
      <w:proofErr w:type="spellEnd"/>
      <w:r w:rsidRPr="00D97E40">
        <w:rPr>
          <w:rFonts w:ascii="Times New Roman" w:hAnsi="Times New Roman" w:cs="Times New Roman"/>
          <w:sz w:val="26"/>
          <w:szCs w:val="26"/>
        </w:rPr>
        <w:t xml:space="preserve"> </w:t>
      </w:r>
      <w:proofErr w:type="spellStart"/>
      <w:r w:rsidRPr="00D97E40">
        <w:rPr>
          <w:rFonts w:ascii="Times New Roman" w:hAnsi="Times New Roman" w:cs="Times New Roman"/>
          <w:sz w:val="26"/>
          <w:szCs w:val="26"/>
        </w:rPr>
        <w:t>TicketInfo</w:t>
      </w:r>
      <w:proofErr w:type="spellEnd"/>
      <w:r w:rsidRPr="00D97E40">
        <w:rPr>
          <w:rFonts w:ascii="Times New Roman" w:hAnsi="Times New Roman" w:cs="Times New Roman"/>
          <w:sz w:val="26"/>
          <w:szCs w:val="26"/>
        </w:rPr>
        <w:t>).</w:t>
      </w:r>
    </w:p>
    <w:p w14:paraId="2673E0AF" w14:textId="33CB00F1" w:rsidR="00D97E40" w:rsidRPr="00D97E40" w:rsidRDefault="00D97E40" w:rsidP="00D97E40">
      <w:pPr>
        <w:rPr>
          <w:rFonts w:ascii="Times New Roman" w:hAnsi="Times New Roman" w:cs="Times New Roman"/>
          <w:sz w:val="26"/>
          <w:szCs w:val="26"/>
        </w:rPr>
      </w:pPr>
    </w:p>
    <w:p w14:paraId="467F59F0" w14:textId="4FE57A9A" w:rsidR="00D97E40" w:rsidRPr="00D97E40" w:rsidRDefault="00D97E40" w:rsidP="00D97E40">
      <w:pPr>
        <w:rPr>
          <w:rFonts w:ascii="Times New Roman" w:hAnsi="Times New Roman" w:cs="Times New Roman"/>
          <w:b/>
          <w:bCs/>
          <w:sz w:val="26"/>
          <w:szCs w:val="26"/>
        </w:rPr>
      </w:pPr>
      <w:r>
        <w:rPr>
          <w:rFonts w:ascii="Times New Roman" w:hAnsi="Times New Roman" w:cs="Times New Roman"/>
          <w:b/>
          <w:bCs/>
          <w:sz w:val="26"/>
          <w:szCs w:val="26"/>
        </w:rPr>
        <w:t>-</w:t>
      </w:r>
      <w:r w:rsidRPr="00D97E40">
        <w:rPr>
          <w:rFonts w:ascii="Times New Roman" w:hAnsi="Times New Roman" w:cs="Times New Roman"/>
          <w:b/>
          <w:bCs/>
          <w:sz w:val="26"/>
          <w:szCs w:val="26"/>
        </w:rPr>
        <w:t xml:space="preserve"> </w:t>
      </w:r>
      <w:proofErr w:type="spellStart"/>
      <w:r w:rsidRPr="00D97E40">
        <w:rPr>
          <w:rFonts w:ascii="Times New Roman" w:hAnsi="Times New Roman" w:cs="Times New Roman"/>
          <w:b/>
          <w:bCs/>
          <w:sz w:val="26"/>
          <w:szCs w:val="26"/>
        </w:rPr>
        <w:t>Bảng</w:t>
      </w:r>
      <w:proofErr w:type="spellEnd"/>
      <w:r w:rsidRPr="00D97E40">
        <w:rPr>
          <w:rFonts w:ascii="Times New Roman" w:hAnsi="Times New Roman" w:cs="Times New Roman"/>
          <w:b/>
          <w:bCs/>
          <w:sz w:val="26"/>
          <w:szCs w:val="26"/>
        </w:rPr>
        <w:t xml:space="preserve"> Users</w:t>
      </w:r>
    </w:p>
    <w:p w14:paraId="1EAA2727" w14:textId="77777777" w:rsidR="00D97E40" w:rsidRPr="00D97E40" w:rsidRDefault="00D97E40" w:rsidP="00D97E40">
      <w:pPr>
        <w:numPr>
          <w:ilvl w:val="0"/>
          <w:numId w:val="15"/>
        </w:numPr>
        <w:rPr>
          <w:rFonts w:ascii="Times New Roman" w:hAnsi="Times New Roman" w:cs="Times New Roman"/>
          <w:sz w:val="26"/>
          <w:szCs w:val="26"/>
        </w:rPr>
      </w:pPr>
      <w:proofErr w:type="spellStart"/>
      <w:r w:rsidRPr="00D97E40">
        <w:rPr>
          <w:rFonts w:ascii="Times New Roman" w:hAnsi="Times New Roman" w:cs="Times New Roman"/>
          <w:b/>
          <w:bCs/>
          <w:sz w:val="26"/>
          <w:szCs w:val="26"/>
        </w:rPr>
        <w:t>Mô</w:t>
      </w:r>
      <w:proofErr w:type="spellEnd"/>
      <w:r w:rsidRPr="00D97E40">
        <w:rPr>
          <w:rFonts w:ascii="Times New Roman" w:hAnsi="Times New Roman" w:cs="Times New Roman"/>
          <w:b/>
          <w:bCs/>
          <w:sz w:val="26"/>
          <w:szCs w:val="26"/>
        </w:rPr>
        <w:t xml:space="preserve"> </w:t>
      </w:r>
      <w:proofErr w:type="spellStart"/>
      <w:r w:rsidRPr="00D97E40">
        <w:rPr>
          <w:rFonts w:ascii="Times New Roman" w:hAnsi="Times New Roman" w:cs="Times New Roman"/>
          <w:b/>
          <w:bCs/>
          <w:sz w:val="26"/>
          <w:szCs w:val="26"/>
        </w:rPr>
        <w:t>tả</w:t>
      </w:r>
      <w:proofErr w:type="spellEnd"/>
      <w:r w:rsidRPr="00D97E40">
        <w:rPr>
          <w:rFonts w:ascii="Times New Roman" w:hAnsi="Times New Roman" w:cs="Times New Roman"/>
          <w:sz w:val="26"/>
          <w:szCs w:val="26"/>
        </w:rPr>
        <w:t xml:space="preserve">: Quản </w:t>
      </w:r>
      <w:proofErr w:type="spellStart"/>
      <w:r w:rsidRPr="00D97E40">
        <w:rPr>
          <w:rFonts w:ascii="Times New Roman" w:hAnsi="Times New Roman" w:cs="Times New Roman"/>
          <w:sz w:val="26"/>
          <w:szCs w:val="26"/>
        </w:rPr>
        <w:t>lý</w:t>
      </w:r>
      <w:proofErr w:type="spellEnd"/>
      <w:r w:rsidRPr="00D97E40">
        <w:rPr>
          <w:rFonts w:ascii="Times New Roman" w:hAnsi="Times New Roman" w:cs="Times New Roman"/>
          <w:sz w:val="26"/>
          <w:szCs w:val="26"/>
        </w:rPr>
        <w:t xml:space="preserve"> </w:t>
      </w:r>
      <w:proofErr w:type="spellStart"/>
      <w:r w:rsidRPr="00D97E40">
        <w:rPr>
          <w:rFonts w:ascii="Times New Roman" w:hAnsi="Times New Roman" w:cs="Times New Roman"/>
          <w:sz w:val="26"/>
          <w:szCs w:val="26"/>
        </w:rPr>
        <w:t>thông</w:t>
      </w:r>
      <w:proofErr w:type="spellEnd"/>
      <w:r w:rsidRPr="00D97E40">
        <w:rPr>
          <w:rFonts w:ascii="Times New Roman" w:hAnsi="Times New Roman" w:cs="Times New Roman"/>
          <w:sz w:val="26"/>
          <w:szCs w:val="26"/>
        </w:rPr>
        <w:t xml:space="preserve"> tin </w:t>
      </w:r>
      <w:proofErr w:type="spellStart"/>
      <w:r w:rsidRPr="00D97E40">
        <w:rPr>
          <w:rFonts w:ascii="Times New Roman" w:hAnsi="Times New Roman" w:cs="Times New Roman"/>
          <w:sz w:val="26"/>
          <w:szCs w:val="26"/>
        </w:rPr>
        <w:t>người</w:t>
      </w:r>
      <w:proofErr w:type="spellEnd"/>
      <w:r w:rsidRPr="00D97E40">
        <w:rPr>
          <w:rFonts w:ascii="Times New Roman" w:hAnsi="Times New Roman" w:cs="Times New Roman"/>
          <w:sz w:val="26"/>
          <w:szCs w:val="26"/>
        </w:rPr>
        <w:t xml:space="preserve"> </w:t>
      </w:r>
      <w:proofErr w:type="spellStart"/>
      <w:r w:rsidRPr="00D97E40">
        <w:rPr>
          <w:rFonts w:ascii="Times New Roman" w:hAnsi="Times New Roman" w:cs="Times New Roman"/>
          <w:sz w:val="26"/>
          <w:szCs w:val="26"/>
        </w:rPr>
        <w:t>dùng</w:t>
      </w:r>
      <w:proofErr w:type="spellEnd"/>
      <w:r w:rsidRPr="00D97E40">
        <w:rPr>
          <w:rFonts w:ascii="Times New Roman" w:hAnsi="Times New Roman" w:cs="Times New Roman"/>
          <w:sz w:val="26"/>
          <w:szCs w:val="26"/>
        </w:rPr>
        <w:t xml:space="preserve">, bao </w:t>
      </w:r>
      <w:proofErr w:type="spellStart"/>
      <w:r w:rsidRPr="00D97E40">
        <w:rPr>
          <w:rFonts w:ascii="Times New Roman" w:hAnsi="Times New Roman" w:cs="Times New Roman"/>
          <w:sz w:val="26"/>
          <w:szCs w:val="26"/>
        </w:rPr>
        <w:t>gồm</w:t>
      </w:r>
      <w:proofErr w:type="spellEnd"/>
      <w:r w:rsidRPr="00D97E40">
        <w:rPr>
          <w:rFonts w:ascii="Times New Roman" w:hAnsi="Times New Roman" w:cs="Times New Roman"/>
          <w:sz w:val="26"/>
          <w:szCs w:val="26"/>
        </w:rPr>
        <w:t xml:space="preserve"> </w:t>
      </w:r>
      <w:proofErr w:type="spellStart"/>
      <w:r w:rsidRPr="00D97E40">
        <w:rPr>
          <w:rFonts w:ascii="Times New Roman" w:hAnsi="Times New Roman" w:cs="Times New Roman"/>
          <w:sz w:val="26"/>
          <w:szCs w:val="26"/>
        </w:rPr>
        <w:t>khách</w:t>
      </w:r>
      <w:proofErr w:type="spellEnd"/>
      <w:r w:rsidRPr="00D97E40">
        <w:rPr>
          <w:rFonts w:ascii="Times New Roman" w:hAnsi="Times New Roman" w:cs="Times New Roman"/>
          <w:sz w:val="26"/>
          <w:szCs w:val="26"/>
        </w:rPr>
        <w:t xml:space="preserve"> </w:t>
      </w:r>
      <w:proofErr w:type="spellStart"/>
      <w:r w:rsidRPr="00D97E40">
        <w:rPr>
          <w:rFonts w:ascii="Times New Roman" w:hAnsi="Times New Roman" w:cs="Times New Roman"/>
          <w:sz w:val="26"/>
          <w:szCs w:val="26"/>
        </w:rPr>
        <w:t>hàng</w:t>
      </w:r>
      <w:proofErr w:type="spellEnd"/>
      <w:r w:rsidRPr="00D97E40">
        <w:rPr>
          <w:rFonts w:ascii="Times New Roman" w:hAnsi="Times New Roman" w:cs="Times New Roman"/>
          <w:sz w:val="26"/>
          <w:szCs w:val="26"/>
        </w:rPr>
        <w:t xml:space="preserve"> </w:t>
      </w:r>
      <w:proofErr w:type="spellStart"/>
      <w:r w:rsidRPr="00D97E40">
        <w:rPr>
          <w:rFonts w:ascii="Times New Roman" w:hAnsi="Times New Roman" w:cs="Times New Roman"/>
          <w:sz w:val="26"/>
          <w:szCs w:val="26"/>
        </w:rPr>
        <w:t>và</w:t>
      </w:r>
      <w:proofErr w:type="spellEnd"/>
      <w:r w:rsidRPr="00D97E40">
        <w:rPr>
          <w:rFonts w:ascii="Times New Roman" w:hAnsi="Times New Roman" w:cs="Times New Roman"/>
          <w:sz w:val="26"/>
          <w:szCs w:val="26"/>
        </w:rPr>
        <w:t xml:space="preserve"> </w:t>
      </w:r>
      <w:proofErr w:type="spellStart"/>
      <w:r w:rsidRPr="00D97E40">
        <w:rPr>
          <w:rFonts w:ascii="Times New Roman" w:hAnsi="Times New Roman" w:cs="Times New Roman"/>
          <w:sz w:val="26"/>
          <w:szCs w:val="26"/>
        </w:rPr>
        <w:t>quản</w:t>
      </w:r>
      <w:proofErr w:type="spellEnd"/>
      <w:r w:rsidRPr="00D97E40">
        <w:rPr>
          <w:rFonts w:ascii="Times New Roman" w:hAnsi="Times New Roman" w:cs="Times New Roman"/>
          <w:sz w:val="26"/>
          <w:szCs w:val="26"/>
        </w:rPr>
        <w:t xml:space="preserve"> </w:t>
      </w:r>
      <w:proofErr w:type="spellStart"/>
      <w:r w:rsidRPr="00D97E40">
        <w:rPr>
          <w:rFonts w:ascii="Times New Roman" w:hAnsi="Times New Roman" w:cs="Times New Roman"/>
          <w:sz w:val="26"/>
          <w:szCs w:val="26"/>
        </w:rPr>
        <w:t>trị</w:t>
      </w:r>
      <w:proofErr w:type="spellEnd"/>
      <w:r w:rsidRPr="00D97E40">
        <w:rPr>
          <w:rFonts w:ascii="Times New Roman" w:hAnsi="Times New Roman" w:cs="Times New Roman"/>
          <w:sz w:val="26"/>
          <w:szCs w:val="26"/>
        </w:rPr>
        <w:t xml:space="preserve"> </w:t>
      </w:r>
      <w:proofErr w:type="spellStart"/>
      <w:r w:rsidRPr="00D97E40">
        <w:rPr>
          <w:rFonts w:ascii="Times New Roman" w:hAnsi="Times New Roman" w:cs="Times New Roman"/>
          <w:sz w:val="26"/>
          <w:szCs w:val="26"/>
        </w:rPr>
        <w:t>viên</w:t>
      </w:r>
      <w:proofErr w:type="spellEnd"/>
      <w:r w:rsidRPr="00D97E40">
        <w:rPr>
          <w:rFonts w:ascii="Times New Roman" w:hAnsi="Times New Roman" w:cs="Times New Roman"/>
          <w:sz w:val="26"/>
          <w:szCs w:val="26"/>
        </w:rPr>
        <w:t>.</w:t>
      </w:r>
    </w:p>
    <w:p w14:paraId="00ACCA47" w14:textId="77777777" w:rsidR="00D97E40" w:rsidRPr="00D97E40" w:rsidRDefault="00D97E40" w:rsidP="00D97E40">
      <w:pPr>
        <w:numPr>
          <w:ilvl w:val="0"/>
          <w:numId w:val="15"/>
        </w:numPr>
        <w:rPr>
          <w:rFonts w:ascii="Times New Roman" w:hAnsi="Times New Roman" w:cs="Times New Roman"/>
          <w:sz w:val="26"/>
          <w:szCs w:val="26"/>
        </w:rPr>
      </w:pPr>
      <w:proofErr w:type="spellStart"/>
      <w:r w:rsidRPr="00D97E40">
        <w:rPr>
          <w:rFonts w:ascii="Times New Roman" w:hAnsi="Times New Roman" w:cs="Times New Roman"/>
          <w:b/>
          <w:bCs/>
          <w:sz w:val="26"/>
          <w:szCs w:val="26"/>
        </w:rPr>
        <w:t>Thuộc</w:t>
      </w:r>
      <w:proofErr w:type="spellEnd"/>
      <w:r w:rsidRPr="00D97E40">
        <w:rPr>
          <w:rFonts w:ascii="Times New Roman" w:hAnsi="Times New Roman" w:cs="Times New Roman"/>
          <w:b/>
          <w:bCs/>
          <w:sz w:val="26"/>
          <w:szCs w:val="26"/>
        </w:rPr>
        <w:t xml:space="preserve"> </w:t>
      </w:r>
      <w:proofErr w:type="spellStart"/>
      <w:r w:rsidRPr="00D97E40">
        <w:rPr>
          <w:rFonts w:ascii="Times New Roman" w:hAnsi="Times New Roman" w:cs="Times New Roman"/>
          <w:b/>
          <w:bCs/>
          <w:sz w:val="26"/>
          <w:szCs w:val="26"/>
        </w:rPr>
        <w:t>tính</w:t>
      </w:r>
      <w:proofErr w:type="spellEnd"/>
      <w:r w:rsidRPr="00D97E40">
        <w:rPr>
          <w:rFonts w:ascii="Times New Roman" w:hAnsi="Times New Roman" w:cs="Times New Roman"/>
          <w:b/>
          <w:bCs/>
          <w:sz w:val="26"/>
          <w:szCs w:val="26"/>
        </w:rPr>
        <w:t xml:space="preserve"> </w:t>
      </w:r>
      <w:proofErr w:type="spellStart"/>
      <w:r w:rsidRPr="00D97E40">
        <w:rPr>
          <w:rFonts w:ascii="Times New Roman" w:hAnsi="Times New Roman" w:cs="Times New Roman"/>
          <w:b/>
          <w:bCs/>
          <w:sz w:val="26"/>
          <w:szCs w:val="26"/>
        </w:rPr>
        <w:t>chính</w:t>
      </w:r>
      <w:proofErr w:type="spellEnd"/>
      <w:r w:rsidRPr="00D97E40">
        <w:rPr>
          <w:rFonts w:ascii="Times New Roman" w:hAnsi="Times New Roman" w:cs="Times New Roman"/>
          <w:sz w:val="26"/>
          <w:szCs w:val="26"/>
        </w:rPr>
        <w:t xml:space="preserve">: </w:t>
      </w:r>
      <w:proofErr w:type="spellStart"/>
      <w:r w:rsidRPr="00D97E40">
        <w:rPr>
          <w:rFonts w:ascii="Times New Roman" w:hAnsi="Times New Roman" w:cs="Times New Roman"/>
          <w:sz w:val="26"/>
          <w:szCs w:val="26"/>
        </w:rPr>
        <w:t>UserId</w:t>
      </w:r>
      <w:proofErr w:type="spellEnd"/>
      <w:r w:rsidRPr="00D97E40">
        <w:rPr>
          <w:rFonts w:ascii="Times New Roman" w:hAnsi="Times New Roman" w:cs="Times New Roman"/>
          <w:sz w:val="26"/>
          <w:szCs w:val="26"/>
        </w:rPr>
        <w:t xml:space="preserve"> (</w:t>
      </w:r>
      <w:proofErr w:type="spellStart"/>
      <w:r w:rsidRPr="00D97E40">
        <w:rPr>
          <w:rFonts w:ascii="Times New Roman" w:hAnsi="Times New Roman" w:cs="Times New Roman"/>
          <w:sz w:val="26"/>
          <w:szCs w:val="26"/>
        </w:rPr>
        <w:t>Khóa</w:t>
      </w:r>
      <w:proofErr w:type="spellEnd"/>
      <w:r w:rsidRPr="00D97E40">
        <w:rPr>
          <w:rFonts w:ascii="Times New Roman" w:hAnsi="Times New Roman" w:cs="Times New Roman"/>
          <w:sz w:val="26"/>
          <w:szCs w:val="26"/>
        </w:rPr>
        <w:t xml:space="preserve"> </w:t>
      </w:r>
      <w:proofErr w:type="spellStart"/>
      <w:r w:rsidRPr="00D97E40">
        <w:rPr>
          <w:rFonts w:ascii="Times New Roman" w:hAnsi="Times New Roman" w:cs="Times New Roman"/>
          <w:sz w:val="26"/>
          <w:szCs w:val="26"/>
        </w:rPr>
        <w:t>chính</w:t>
      </w:r>
      <w:proofErr w:type="spellEnd"/>
      <w:r w:rsidRPr="00D97E40">
        <w:rPr>
          <w:rFonts w:ascii="Times New Roman" w:hAnsi="Times New Roman" w:cs="Times New Roman"/>
          <w:sz w:val="26"/>
          <w:szCs w:val="26"/>
        </w:rPr>
        <w:t xml:space="preserve">), Username, </w:t>
      </w:r>
      <w:proofErr w:type="spellStart"/>
      <w:r w:rsidRPr="00D97E40">
        <w:rPr>
          <w:rFonts w:ascii="Times New Roman" w:hAnsi="Times New Roman" w:cs="Times New Roman"/>
          <w:sz w:val="26"/>
          <w:szCs w:val="26"/>
        </w:rPr>
        <w:t>PasswordHash</w:t>
      </w:r>
      <w:proofErr w:type="spellEnd"/>
      <w:r w:rsidRPr="00D97E40">
        <w:rPr>
          <w:rFonts w:ascii="Times New Roman" w:hAnsi="Times New Roman" w:cs="Times New Roman"/>
          <w:sz w:val="26"/>
          <w:szCs w:val="26"/>
        </w:rPr>
        <w:t>, Role.</w:t>
      </w:r>
    </w:p>
    <w:p w14:paraId="7FD8C7BA" w14:textId="77777777" w:rsidR="00D97E40" w:rsidRPr="00D97E40" w:rsidRDefault="00D97E40" w:rsidP="00D97E40">
      <w:pPr>
        <w:numPr>
          <w:ilvl w:val="0"/>
          <w:numId w:val="15"/>
        </w:numPr>
        <w:rPr>
          <w:rFonts w:ascii="Times New Roman" w:hAnsi="Times New Roman" w:cs="Times New Roman"/>
          <w:sz w:val="26"/>
          <w:szCs w:val="26"/>
        </w:rPr>
      </w:pPr>
      <w:r w:rsidRPr="00D97E40">
        <w:rPr>
          <w:rFonts w:ascii="Times New Roman" w:hAnsi="Times New Roman" w:cs="Times New Roman"/>
          <w:b/>
          <w:bCs/>
          <w:sz w:val="26"/>
          <w:szCs w:val="26"/>
        </w:rPr>
        <w:t xml:space="preserve">Quan </w:t>
      </w:r>
      <w:proofErr w:type="spellStart"/>
      <w:r w:rsidRPr="00D97E40">
        <w:rPr>
          <w:rFonts w:ascii="Times New Roman" w:hAnsi="Times New Roman" w:cs="Times New Roman"/>
          <w:b/>
          <w:bCs/>
          <w:sz w:val="26"/>
          <w:szCs w:val="26"/>
        </w:rPr>
        <w:t>hệ</w:t>
      </w:r>
      <w:proofErr w:type="spellEnd"/>
      <w:r w:rsidRPr="00D97E40">
        <w:rPr>
          <w:rFonts w:ascii="Times New Roman" w:hAnsi="Times New Roman" w:cs="Times New Roman"/>
          <w:sz w:val="26"/>
          <w:szCs w:val="26"/>
        </w:rPr>
        <w:t>:</w:t>
      </w:r>
    </w:p>
    <w:p w14:paraId="3A7324C8" w14:textId="77777777" w:rsidR="00D97E40" w:rsidRPr="00D97E40" w:rsidRDefault="00D97E40" w:rsidP="00D97E40">
      <w:pPr>
        <w:numPr>
          <w:ilvl w:val="1"/>
          <w:numId w:val="15"/>
        </w:numPr>
        <w:rPr>
          <w:rFonts w:ascii="Times New Roman" w:hAnsi="Times New Roman" w:cs="Times New Roman"/>
          <w:sz w:val="26"/>
          <w:szCs w:val="26"/>
        </w:rPr>
      </w:pPr>
      <w:proofErr w:type="gramStart"/>
      <w:r w:rsidRPr="00D97E40">
        <w:rPr>
          <w:rFonts w:ascii="Times New Roman" w:hAnsi="Times New Roman" w:cs="Times New Roman"/>
          <w:b/>
          <w:bCs/>
          <w:sz w:val="26"/>
          <w:szCs w:val="26"/>
        </w:rPr>
        <w:t>1:N</w:t>
      </w:r>
      <w:proofErr w:type="gramEnd"/>
      <w:r w:rsidRPr="00D97E40">
        <w:rPr>
          <w:rFonts w:ascii="Times New Roman" w:hAnsi="Times New Roman" w:cs="Times New Roman"/>
          <w:sz w:val="26"/>
          <w:szCs w:val="26"/>
        </w:rPr>
        <w:t xml:space="preserve"> </w:t>
      </w:r>
      <w:proofErr w:type="spellStart"/>
      <w:r w:rsidRPr="00D97E40">
        <w:rPr>
          <w:rFonts w:ascii="Times New Roman" w:hAnsi="Times New Roman" w:cs="Times New Roman"/>
          <w:sz w:val="26"/>
          <w:szCs w:val="26"/>
        </w:rPr>
        <w:t>với</w:t>
      </w:r>
      <w:proofErr w:type="spellEnd"/>
      <w:r w:rsidRPr="00D97E40">
        <w:rPr>
          <w:rFonts w:ascii="Times New Roman" w:hAnsi="Times New Roman" w:cs="Times New Roman"/>
          <w:sz w:val="26"/>
          <w:szCs w:val="26"/>
        </w:rPr>
        <w:t xml:space="preserve"> </w:t>
      </w:r>
      <w:proofErr w:type="spellStart"/>
      <w:r w:rsidRPr="00D97E40">
        <w:rPr>
          <w:rFonts w:ascii="Times New Roman" w:hAnsi="Times New Roman" w:cs="Times New Roman"/>
          <w:sz w:val="26"/>
          <w:szCs w:val="26"/>
        </w:rPr>
        <w:t>bảng</w:t>
      </w:r>
      <w:proofErr w:type="spellEnd"/>
      <w:r w:rsidRPr="00D97E40">
        <w:rPr>
          <w:rFonts w:ascii="Times New Roman" w:hAnsi="Times New Roman" w:cs="Times New Roman"/>
          <w:sz w:val="26"/>
          <w:szCs w:val="26"/>
        </w:rPr>
        <w:t xml:space="preserve"> Orders: </w:t>
      </w:r>
      <w:proofErr w:type="spellStart"/>
      <w:r w:rsidRPr="00D97E40">
        <w:rPr>
          <w:rFonts w:ascii="Times New Roman" w:hAnsi="Times New Roman" w:cs="Times New Roman"/>
          <w:sz w:val="26"/>
          <w:szCs w:val="26"/>
        </w:rPr>
        <w:t>Một</w:t>
      </w:r>
      <w:proofErr w:type="spellEnd"/>
      <w:r w:rsidRPr="00D97E40">
        <w:rPr>
          <w:rFonts w:ascii="Times New Roman" w:hAnsi="Times New Roman" w:cs="Times New Roman"/>
          <w:sz w:val="26"/>
          <w:szCs w:val="26"/>
        </w:rPr>
        <w:t xml:space="preserve"> </w:t>
      </w:r>
      <w:proofErr w:type="spellStart"/>
      <w:r w:rsidRPr="00D97E40">
        <w:rPr>
          <w:rFonts w:ascii="Times New Roman" w:hAnsi="Times New Roman" w:cs="Times New Roman"/>
          <w:sz w:val="26"/>
          <w:szCs w:val="26"/>
        </w:rPr>
        <w:t>người</w:t>
      </w:r>
      <w:proofErr w:type="spellEnd"/>
      <w:r w:rsidRPr="00D97E40">
        <w:rPr>
          <w:rFonts w:ascii="Times New Roman" w:hAnsi="Times New Roman" w:cs="Times New Roman"/>
          <w:sz w:val="26"/>
          <w:szCs w:val="26"/>
        </w:rPr>
        <w:t xml:space="preserve"> </w:t>
      </w:r>
      <w:proofErr w:type="spellStart"/>
      <w:r w:rsidRPr="00D97E40">
        <w:rPr>
          <w:rFonts w:ascii="Times New Roman" w:hAnsi="Times New Roman" w:cs="Times New Roman"/>
          <w:sz w:val="26"/>
          <w:szCs w:val="26"/>
        </w:rPr>
        <w:t>dùng</w:t>
      </w:r>
      <w:proofErr w:type="spellEnd"/>
      <w:r w:rsidRPr="00D97E40">
        <w:rPr>
          <w:rFonts w:ascii="Times New Roman" w:hAnsi="Times New Roman" w:cs="Times New Roman"/>
          <w:sz w:val="26"/>
          <w:szCs w:val="26"/>
        </w:rPr>
        <w:t xml:space="preserve"> </w:t>
      </w:r>
      <w:proofErr w:type="spellStart"/>
      <w:r w:rsidRPr="00D97E40">
        <w:rPr>
          <w:rFonts w:ascii="Times New Roman" w:hAnsi="Times New Roman" w:cs="Times New Roman"/>
          <w:sz w:val="26"/>
          <w:szCs w:val="26"/>
        </w:rPr>
        <w:t>có</w:t>
      </w:r>
      <w:proofErr w:type="spellEnd"/>
      <w:r w:rsidRPr="00D97E40">
        <w:rPr>
          <w:rFonts w:ascii="Times New Roman" w:hAnsi="Times New Roman" w:cs="Times New Roman"/>
          <w:sz w:val="26"/>
          <w:szCs w:val="26"/>
        </w:rPr>
        <w:t xml:space="preserve"> </w:t>
      </w:r>
      <w:proofErr w:type="spellStart"/>
      <w:r w:rsidRPr="00D97E40">
        <w:rPr>
          <w:rFonts w:ascii="Times New Roman" w:hAnsi="Times New Roman" w:cs="Times New Roman"/>
          <w:sz w:val="26"/>
          <w:szCs w:val="26"/>
        </w:rPr>
        <w:t>thể</w:t>
      </w:r>
      <w:proofErr w:type="spellEnd"/>
      <w:r w:rsidRPr="00D97E40">
        <w:rPr>
          <w:rFonts w:ascii="Times New Roman" w:hAnsi="Times New Roman" w:cs="Times New Roman"/>
          <w:sz w:val="26"/>
          <w:szCs w:val="26"/>
        </w:rPr>
        <w:t xml:space="preserve"> </w:t>
      </w:r>
      <w:proofErr w:type="spellStart"/>
      <w:r w:rsidRPr="00D97E40">
        <w:rPr>
          <w:rFonts w:ascii="Times New Roman" w:hAnsi="Times New Roman" w:cs="Times New Roman"/>
          <w:sz w:val="26"/>
          <w:szCs w:val="26"/>
        </w:rPr>
        <w:t>tạo</w:t>
      </w:r>
      <w:proofErr w:type="spellEnd"/>
      <w:r w:rsidRPr="00D97E40">
        <w:rPr>
          <w:rFonts w:ascii="Times New Roman" w:hAnsi="Times New Roman" w:cs="Times New Roman"/>
          <w:sz w:val="26"/>
          <w:szCs w:val="26"/>
        </w:rPr>
        <w:t xml:space="preserve"> </w:t>
      </w:r>
      <w:proofErr w:type="spellStart"/>
      <w:r w:rsidRPr="00D97E40">
        <w:rPr>
          <w:rFonts w:ascii="Times New Roman" w:hAnsi="Times New Roman" w:cs="Times New Roman"/>
          <w:sz w:val="26"/>
          <w:szCs w:val="26"/>
        </w:rPr>
        <w:t>nhiều</w:t>
      </w:r>
      <w:proofErr w:type="spellEnd"/>
      <w:r w:rsidRPr="00D97E40">
        <w:rPr>
          <w:rFonts w:ascii="Times New Roman" w:hAnsi="Times New Roman" w:cs="Times New Roman"/>
          <w:sz w:val="26"/>
          <w:szCs w:val="26"/>
        </w:rPr>
        <w:t xml:space="preserve"> </w:t>
      </w:r>
      <w:proofErr w:type="spellStart"/>
      <w:r w:rsidRPr="00D97E40">
        <w:rPr>
          <w:rFonts w:ascii="Times New Roman" w:hAnsi="Times New Roman" w:cs="Times New Roman"/>
          <w:sz w:val="26"/>
          <w:szCs w:val="26"/>
        </w:rPr>
        <w:t>đơn</w:t>
      </w:r>
      <w:proofErr w:type="spellEnd"/>
      <w:r w:rsidRPr="00D97E40">
        <w:rPr>
          <w:rFonts w:ascii="Times New Roman" w:hAnsi="Times New Roman" w:cs="Times New Roman"/>
          <w:sz w:val="26"/>
          <w:szCs w:val="26"/>
        </w:rPr>
        <w:t xml:space="preserve"> </w:t>
      </w:r>
      <w:proofErr w:type="spellStart"/>
      <w:r w:rsidRPr="00D97E40">
        <w:rPr>
          <w:rFonts w:ascii="Times New Roman" w:hAnsi="Times New Roman" w:cs="Times New Roman"/>
          <w:sz w:val="26"/>
          <w:szCs w:val="26"/>
        </w:rPr>
        <w:t>hàng</w:t>
      </w:r>
      <w:proofErr w:type="spellEnd"/>
      <w:r w:rsidRPr="00D97E40">
        <w:rPr>
          <w:rFonts w:ascii="Times New Roman" w:hAnsi="Times New Roman" w:cs="Times New Roman"/>
          <w:sz w:val="26"/>
          <w:szCs w:val="26"/>
        </w:rPr>
        <w:t>.</w:t>
      </w:r>
    </w:p>
    <w:p w14:paraId="6E56D58F" w14:textId="77777777" w:rsidR="00D97E40" w:rsidRPr="00D97E40" w:rsidRDefault="00D97E40" w:rsidP="00D97E40">
      <w:pPr>
        <w:numPr>
          <w:ilvl w:val="1"/>
          <w:numId w:val="15"/>
        </w:numPr>
        <w:rPr>
          <w:rFonts w:ascii="Times New Roman" w:hAnsi="Times New Roman" w:cs="Times New Roman"/>
          <w:sz w:val="26"/>
          <w:szCs w:val="26"/>
        </w:rPr>
      </w:pPr>
      <w:proofErr w:type="gramStart"/>
      <w:r w:rsidRPr="00D97E40">
        <w:rPr>
          <w:rFonts w:ascii="Times New Roman" w:hAnsi="Times New Roman" w:cs="Times New Roman"/>
          <w:b/>
          <w:bCs/>
          <w:sz w:val="26"/>
          <w:szCs w:val="26"/>
        </w:rPr>
        <w:t>1:N</w:t>
      </w:r>
      <w:proofErr w:type="gramEnd"/>
      <w:r w:rsidRPr="00D97E40">
        <w:rPr>
          <w:rFonts w:ascii="Times New Roman" w:hAnsi="Times New Roman" w:cs="Times New Roman"/>
          <w:sz w:val="26"/>
          <w:szCs w:val="26"/>
        </w:rPr>
        <w:t xml:space="preserve"> </w:t>
      </w:r>
      <w:proofErr w:type="spellStart"/>
      <w:r w:rsidRPr="00D97E40">
        <w:rPr>
          <w:rFonts w:ascii="Times New Roman" w:hAnsi="Times New Roman" w:cs="Times New Roman"/>
          <w:sz w:val="26"/>
          <w:szCs w:val="26"/>
        </w:rPr>
        <w:t>với</w:t>
      </w:r>
      <w:proofErr w:type="spellEnd"/>
      <w:r w:rsidRPr="00D97E40">
        <w:rPr>
          <w:rFonts w:ascii="Times New Roman" w:hAnsi="Times New Roman" w:cs="Times New Roman"/>
          <w:sz w:val="26"/>
          <w:szCs w:val="26"/>
        </w:rPr>
        <w:t xml:space="preserve"> </w:t>
      </w:r>
      <w:proofErr w:type="spellStart"/>
      <w:r w:rsidRPr="00D97E40">
        <w:rPr>
          <w:rFonts w:ascii="Times New Roman" w:hAnsi="Times New Roman" w:cs="Times New Roman"/>
          <w:sz w:val="26"/>
          <w:szCs w:val="26"/>
        </w:rPr>
        <w:t>bảng</w:t>
      </w:r>
      <w:proofErr w:type="spellEnd"/>
      <w:r w:rsidRPr="00D97E40">
        <w:rPr>
          <w:rFonts w:ascii="Times New Roman" w:hAnsi="Times New Roman" w:cs="Times New Roman"/>
          <w:sz w:val="26"/>
          <w:szCs w:val="26"/>
        </w:rPr>
        <w:t xml:space="preserve"> Tickets: </w:t>
      </w:r>
      <w:proofErr w:type="spellStart"/>
      <w:r w:rsidRPr="00D97E40">
        <w:rPr>
          <w:rFonts w:ascii="Times New Roman" w:hAnsi="Times New Roman" w:cs="Times New Roman"/>
          <w:sz w:val="26"/>
          <w:szCs w:val="26"/>
        </w:rPr>
        <w:t>Một</w:t>
      </w:r>
      <w:proofErr w:type="spellEnd"/>
      <w:r w:rsidRPr="00D97E40">
        <w:rPr>
          <w:rFonts w:ascii="Times New Roman" w:hAnsi="Times New Roman" w:cs="Times New Roman"/>
          <w:sz w:val="26"/>
          <w:szCs w:val="26"/>
        </w:rPr>
        <w:t xml:space="preserve"> </w:t>
      </w:r>
      <w:proofErr w:type="spellStart"/>
      <w:r w:rsidRPr="00D97E40">
        <w:rPr>
          <w:rFonts w:ascii="Times New Roman" w:hAnsi="Times New Roman" w:cs="Times New Roman"/>
          <w:sz w:val="26"/>
          <w:szCs w:val="26"/>
        </w:rPr>
        <w:t>người</w:t>
      </w:r>
      <w:proofErr w:type="spellEnd"/>
      <w:r w:rsidRPr="00D97E40">
        <w:rPr>
          <w:rFonts w:ascii="Times New Roman" w:hAnsi="Times New Roman" w:cs="Times New Roman"/>
          <w:sz w:val="26"/>
          <w:szCs w:val="26"/>
        </w:rPr>
        <w:t xml:space="preserve"> </w:t>
      </w:r>
      <w:proofErr w:type="spellStart"/>
      <w:r w:rsidRPr="00D97E40">
        <w:rPr>
          <w:rFonts w:ascii="Times New Roman" w:hAnsi="Times New Roman" w:cs="Times New Roman"/>
          <w:sz w:val="26"/>
          <w:szCs w:val="26"/>
        </w:rPr>
        <w:t>dùng</w:t>
      </w:r>
      <w:proofErr w:type="spellEnd"/>
      <w:r w:rsidRPr="00D97E40">
        <w:rPr>
          <w:rFonts w:ascii="Times New Roman" w:hAnsi="Times New Roman" w:cs="Times New Roman"/>
          <w:sz w:val="26"/>
          <w:szCs w:val="26"/>
        </w:rPr>
        <w:t xml:space="preserve"> </w:t>
      </w:r>
      <w:proofErr w:type="spellStart"/>
      <w:r w:rsidRPr="00D97E40">
        <w:rPr>
          <w:rFonts w:ascii="Times New Roman" w:hAnsi="Times New Roman" w:cs="Times New Roman"/>
          <w:sz w:val="26"/>
          <w:szCs w:val="26"/>
        </w:rPr>
        <w:t>có</w:t>
      </w:r>
      <w:proofErr w:type="spellEnd"/>
      <w:r w:rsidRPr="00D97E40">
        <w:rPr>
          <w:rFonts w:ascii="Times New Roman" w:hAnsi="Times New Roman" w:cs="Times New Roman"/>
          <w:sz w:val="26"/>
          <w:szCs w:val="26"/>
        </w:rPr>
        <w:t xml:space="preserve"> </w:t>
      </w:r>
      <w:proofErr w:type="spellStart"/>
      <w:r w:rsidRPr="00D97E40">
        <w:rPr>
          <w:rFonts w:ascii="Times New Roman" w:hAnsi="Times New Roman" w:cs="Times New Roman"/>
          <w:sz w:val="26"/>
          <w:szCs w:val="26"/>
        </w:rPr>
        <w:t>thể</w:t>
      </w:r>
      <w:proofErr w:type="spellEnd"/>
      <w:r w:rsidRPr="00D97E40">
        <w:rPr>
          <w:rFonts w:ascii="Times New Roman" w:hAnsi="Times New Roman" w:cs="Times New Roman"/>
          <w:sz w:val="26"/>
          <w:szCs w:val="26"/>
        </w:rPr>
        <w:t xml:space="preserve"> </w:t>
      </w:r>
      <w:proofErr w:type="spellStart"/>
      <w:r w:rsidRPr="00D97E40">
        <w:rPr>
          <w:rFonts w:ascii="Times New Roman" w:hAnsi="Times New Roman" w:cs="Times New Roman"/>
          <w:sz w:val="26"/>
          <w:szCs w:val="26"/>
        </w:rPr>
        <w:t>đặt</w:t>
      </w:r>
      <w:proofErr w:type="spellEnd"/>
      <w:r w:rsidRPr="00D97E40">
        <w:rPr>
          <w:rFonts w:ascii="Times New Roman" w:hAnsi="Times New Roman" w:cs="Times New Roman"/>
          <w:sz w:val="26"/>
          <w:szCs w:val="26"/>
        </w:rPr>
        <w:t xml:space="preserve"> </w:t>
      </w:r>
      <w:proofErr w:type="spellStart"/>
      <w:r w:rsidRPr="00D97E40">
        <w:rPr>
          <w:rFonts w:ascii="Times New Roman" w:hAnsi="Times New Roman" w:cs="Times New Roman"/>
          <w:sz w:val="26"/>
          <w:szCs w:val="26"/>
        </w:rPr>
        <w:t>nhiều</w:t>
      </w:r>
      <w:proofErr w:type="spellEnd"/>
      <w:r w:rsidRPr="00D97E40">
        <w:rPr>
          <w:rFonts w:ascii="Times New Roman" w:hAnsi="Times New Roman" w:cs="Times New Roman"/>
          <w:sz w:val="26"/>
          <w:szCs w:val="26"/>
        </w:rPr>
        <w:t xml:space="preserve"> </w:t>
      </w:r>
      <w:proofErr w:type="spellStart"/>
      <w:r w:rsidRPr="00D97E40">
        <w:rPr>
          <w:rFonts w:ascii="Times New Roman" w:hAnsi="Times New Roman" w:cs="Times New Roman"/>
          <w:sz w:val="26"/>
          <w:szCs w:val="26"/>
        </w:rPr>
        <w:t>vé</w:t>
      </w:r>
      <w:proofErr w:type="spellEnd"/>
      <w:r w:rsidRPr="00D97E40">
        <w:rPr>
          <w:rFonts w:ascii="Times New Roman" w:hAnsi="Times New Roman" w:cs="Times New Roman"/>
          <w:sz w:val="26"/>
          <w:szCs w:val="26"/>
        </w:rPr>
        <w:t>.</w:t>
      </w:r>
    </w:p>
    <w:p w14:paraId="144BC50A" w14:textId="77777777" w:rsidR="00D97E40" w:rsidRPr="00D97E40" w:rsidRDefault="00D97E40" w:rsidP="00D97E40">
      <w:pPr>
        <w:numPr>
          <w:ilvl w:val="1"/>
          <w:numId w:val="15"/>
        </w:numPr>
        <w:rPr>
          <w:rFonts w:ascii="Times New Roman" w:hAnsi="Times New Roman" w:cs="Times New Roman"/>
          <w:sz w:val="26"/>
          <w:szCs w:val="26"/>
        </w:rPr>
      </w:pPr>
      <w:proofErr w:type="gramStart"/>
      <w:r w:rsidRPr="00D97E40">
        <w:rPr>
          <w:rFonts w:ascii="Times New Roman" w:hAnsi="Times New Roman" w:cs="Times New Roman"/>
          <w:b/>
          <w:bCs/>
          <w:sz w:val="26"/>
          <w:szCs w:val="26"/>
        </w:rPr>
        <w:t>1:N</w:t>
      </w:r>
      <w:proofErr w:type="gramEnd"/>
      <w:r w:rsidRPr="00D97E40">
        <w:rPr>
          <w:rFonts w:ascii="Times New Roman" w:hAnsi="Times New Roman" w:cs="Times New Roman"/>
          <w:sz w:val="26"/>
          <w:szCs w:val="26"/>
        </w:rPr>
        <w:t xml:space="preserve"> </w:t>
      </w:r>
      <w:proofErr w:type="spellStart"/>
      <w:r w:rsidRPr="00D97E40">
        <w:rPr>
          <w:rFonts w:ascii="Times New Roman" w:hAnsi="Times New Roman" w:cs="Times New Roman"/>
          <w:sz w:val="26"/>
          <w:szCs w:val="26"/>
        </w:rPr>
        <w:t>với</w:t>
      </w:r>
      <w:proofErr w:type="spellEnd"/>
      <w:r w:rsidRPr="00D97E40">
        <w:rPr>
          <w:rFonts w:ascii="Times New Roman" w:hAnsi="Times New Roman" w:cs="Times New Roman"/>
          <w:sz w:val="26"/>
          <w:szCs w:val="26"/>
        </w:rPr>
        <w:t xml:space="preserve"> </w:t>
      </w:r>
      <w:proofErr w:type="spellStart"/>
      <w:r w:rsidRPr="00D97E40">
        <w:rPr>
          <w:rFonts w:ascii="Times New Roman" w:hAnsi="Times New Roman" w:cs="Times New Roman"/>
          <w:sz w:val="26"/>
          <w:szCs w:val="26"/>
        </w:rPr>
        <w:t>bảng</w:t>
      </w:r>
      <w:proofErr w:type="spellEnd"/>
      <w:r w:rsidRPr="00D97E40">
        <w:rPr>
          <w:rFonts w:ascii="Times New Roman" w:hAnsi="Times New Roman" w:cs="Times New Roman"/>
          <w:sz w:val="26"/>
          <w:szCs w:val="26"/>
        </w:rPr>
        <w:t xml:space="preserve"> </w:t>
      </w:r>
      <w:proofErr w:type="spellStart"/>
      <w:r w:rsidRPr="00D97E40">
        <w:rPr>
          <w:rFonts w:ascii="Times New Roman" w:hAnsi="Times New Roman" w:cs="Times New Roman"/>
          <w:sz w:val="26"/>
          <w:szCs w:val="26"/>
        </w:rPr>
        <w:t>TicketInfo</w:t>
      </w:r>
      <w:proofErr w:type="spellEnd"/>
      <w:r w:rsidRPr="00D97E40">
        <w:rPr>
          <w:rFonts w:ascii="Times New Roman" w:hAnsi="Times New Roman" w:cs="Times New Roman"/>
          <w:sz w:val="26"/>
          <w:szCs w:val="26"/>
        </w:rPr>
        <w:t xml:space="preserve">: </w:t>
      </w:r>
      <w:proofErr w:type="spellStart"/>
      <w:r w:rsidRPr="00D97E40">
        <w:rPr>
          <w:rFonts w:ascii="Times New Roman" w:hAnsi="Times New Roman" w:cs="Times New Roman"/>
          <w:sz w:val="26"/>
          <w:szCs w:val="26"/>
        </w:rPr>
        <w:t>Một</w:t>
      </w:r>
      <w:proofErr w:type="spellEnd"/>
      <w:r w:rsidRPr="00D97E40">
        <w:rPr>
          <w:rFonts w:ascii="Times New Roman" w:hAnsi="Times New Roman" w:cs="Times New Roman"/>
          <w:sz w:val="26"/>
          <w:szCs w:val="26"/>
        </w:rPr>
        <w:t xml:space="preserve"> </w:t>
      </w:r>
      <w:proofErr w:type="spellStart"/>
      <w:r w:rsidRPr="00D97E40">
        <w:rPr>
          <w:rFonts w:ascii="Times New Roman" w:hAnsi="Times New Roman" w:cs="Times New Roman"/>
          <w:sz w:val="26"/>
          <w:szCs w:val="26"/>
        </w:rPr>
        <w:t>người</w:t>
      </w:r>
      <w:proofErr w:type="spellEnd"/>
      <w:r w:rsidRPr="00D97E40">
        <w:rPr>
          <w:rFonts w:ascii="Times New Roman" w:hAnsi="Times New Roman" w:cs="Times New Roman"/>
          <w:sz w:val="26"/>
          <w:szCs w:val="26"/>
        </w:rPr>
        <w:t xml:space="preserve"> </w:t>
      </w:r>
      <w:proofErr w:type="spellStart"/>
      <w:r w:rsidRPr="00D97E40">
        <w:rPr>
          <w:rFonts w:ascii="Times New Roman" w:hAnsi="Times New Roman" w:cs="Times New Roman"/>
          <w:sz w:val="26"/>
          <w:szCs w:val="26"/>
        </w:rPr>
        <w:t>dùng</w:t>
      </w:r>
      <w:proofErr w:type="spellEnd"/>
      <w:r w:rsidRPr="00D97E40">
        <w:rPr>
          <w:rFonts w:ascii="Times New Roman" w:hAnsi="Times New Roman" w:cs="Times New Roman"/>
          <w:sz w:val="26"/>
          <w:szCs w:val="26"/>
        </w:rPr>
        <w:t xml:space="preserve"> </w:t>
      </w:r>
      <w:proofErr w:type="spellStart"/>
      <w:r w:rsidRPr="00D97E40">
        <w:rPr>
          <w:rFonts w:ascii="Times New Roman" w:hAnsi="Times New Roman" w:cs="Times New Roman"/>
          <w:sz w:val="26"/>
          <w:szCs w:val="26"/>
        </w:rPr>
        <w:t>có</w:t>
      </w:r>
      <w:proofErr w:type="spellEnd"/>
      <w:r w:rsidRPr="00D97E40">
        <w:rPr>
          <w:rFonts w:ascii="Times New Roman" w:hAnsi="Times New Roman" w:cs="Times New Roman"/>
          <w:sz w:val="26"/>
          <w:szCs w:val="26"/>
        </w:rPr>
        <w:t xml:space="preserve"> </w:t>
      </w:r>
      <w:proofErr w:type="spellStart"/>
      <w:r w:rsidRPr="00D97E40">
        <w:rPr>
          <w:rFonts w:ascii="Times New Roman" w:hAnsi="Times New Roman" w:cs="Times New Roman"/>
          <w:sz w:val="26"/>
          <w:szCs w:val="26"/>
        </w:rPr>
        <w:t>thể</w:t>
      </w:r>
      <w:proofErr w:type="spellEnd"/>
      <w:r w:rsidRPr="00D97E40">
        <w:rPr>
          <w:rFonts w:ascii="Times New Roman" w:hAnsi="Times New Roman" w:cs="Times New Roman"/>
          <w:sz w:val="26"/>
          <w:szCs w:val="26"/>
        </w:rPr>
        <w:t xml:space="preserve"> </w:t>
      </w:r>
      <w:proofErr w:type="spellStart"/>
      <w:r w:rsidRPr="00D97E40">
        <w:rPr>
          <w:rFonts w:ascii="Times New Roman" w:hAnsi="Times New Roman" w:cs="Times New Roman"/>
          <w:sz w:val="26"/>
          <w:szCs w:val="26"/>
        </w:rPr>
        <w:t>liên</w:t>
      </w:r>
      <w:proofErr w:type="spellEnd"/>
      <w:r w:rsidRPr="00D97E40">
        <w:rPr>
          <w:rFonts w:ascii="Times New Roman" w:hAnsi="Times New Roman" w:cs="Times New Roman"/>
          <w:sz w:val="26"/>
          <w:szCs w:val="26"/>
        </w:rPr>
        <w:t xml:space="preserve"> </w:t>
      </w:r>
      <w:proofErr w:type="spellStart"/>
      <w:r w:rsidRPr="00D97E40">
        <w:rPr>
          <w:rFonts w:ascii="Times New Roman" w:hAnsi="Times New Roman" w:cs="Times New Roman"/>
          <w:sz w:val="26"/>
          <w:szCs w:val="26"/>
        </w:rPr>
        <w:t>quan</w:t>
      </w:r>
      <w:proofErr w:type="spellEnd"/>
      <w:r w:rsidRPr="00D97E40">
        <w:rPr>
          <w:rFonts w:ascii="Times New Roman" w:hAnsi="Times New Roman" w:cs="Times New Roman"/>
          <w:sz w:val="26"/>
          <w:szCs w:val="26"/>
        </w:rPr>
        <w:t xml:space="preserve"> </w:t>
      </w:r>
      <w:proofErr w:type="spellStart"/>
      <w:r w:rsidRPr="00D97E40">
        <w:rPr>
          <w:rFonts w:ascii="Times New Roman" w:hAnsi="Times New Roman" w:cs="Times New Roman"/>
          <w:sz w:val="26"/>
          <w:szCs w:val="26"/>
        </w:rPr>
        <w:t>đến</w:t>
      </w:r>
      <w:proofErr w:type="spellEnd"/>
      <w:r w:rsidRPr="00D97E40">
        <w:rPr>
          <w:rFonts w:ascii="Times New Roman" w:hAnsi="Times New Roman" w:cs="Times New Roman"/>
          <w:sz w:val="26"/>
          <w:szCs w:val="26"/>
        </w:rPr>
        <w:t xml:space="preserve"> </w:t>
      </w:r>
      <w:proofErr w:type="spellStart"/>
      <w:r w:rsidRPr="00D97E40">
        <w:rPr>
          <w:rFonts w:ascii="Times New Roman" w:hAnsi="Times New Roman" w:cs="Times New Roman"/>
          <w:sz w:val="26"/>
          <w:szCs w:val="26"/>
        </w:rPr>
        <w:t>nhiều</w:t>
      </w:r>
      <w:proofErr w:type="spellEnd"/>
      <w:r w:rsidRPr="00D97E40">
        <w:rPr>
          <w:rFonts w:ascii="Times New Roman" w:hAnsi="Times New Roman" w:cs="Times New Roman"/>
          <w:sz w:val="26"/>
          <w:szCs w:val="26"/>
        </w:rPr>
        <w:t xml:space="preserve"> </w:t>
      </w:r>
      <w:proofErr w:type="spellStart"/>
      <w:r w:rsidRPr="00D97E40">
        <w:rPr>
          <w:rFonts w:ascii="Times New Roman" w:hAnsi="Times New Roman" w:cs="Times New Roman"/>
          <w:sz w:val="26"/>
          <w:szCs w:val="26"/>
        </w:rPr>
        <w:t>thông</w:t>
      </w:r>
      <w:proofErr w:type="spellEnd"/>
      <w:r w:rsidRPr="00D97E40">
        <w:rPr>
          <w:rFonts w:ascii="Times New Roman" w:hAnsi="Times New Roman" w:cs="Times New Roman"/>
          <w:sz w:val="26"/>
          <w:szCs w:val="26"/>
        </w:rPr>
        <w:t xml:space="preserve"> tin </w:t>
      </w:r>
      <w:proofErr w:type="spellStart"/>
      <w:r w:rsidRPr="00D97E40">
        <w:rPr>
          <w:rFonts w:ascii="Times New Roman" w:hAnsi="Times New Roman" w:cs="Times New Roman"/>
          <w:sz w:val="26"/>
          <w:szCs w:val="26"/>
        </w:rPr>
        <w:t>vé</w:t>
      </w:r>
      <w:proofErr w:type="spellEnd"/>
      <w:r w:rsidRPr="00D97E40">
        <w:rPr>
          <w:rFonts w:ascii="Times New Roman" w:hAnsi="Times New Roman" w:cs="Times New Roman"/>
          <w:sz w:val="26"/>
          <w:szCs w:val="26"/>
        </w:rPr>
        <w:t>.</w:t>
      </w:r>
    </w:p>
    <w:p w14:paraId="39D2CE4D" w14:textId="2FB0FC47" w:rsidR="00D97E40" w:rsidRPr="00D97E40" w:rsidRDefault="00D97E40" w:rsidP="00D97E40">
      <w:pPr>
        <w:rPr>
          <w:rFonts w:ascii="Times New Roman" w:hAnsi="Times New Roman" w:cs="Times New Roman"/>
          <w:sz w:val="26"/>
          <w:szCs w:val="26"/>
        </w:rPr>
      </w:pPr>
    </w:p>
    <w:p w14:paraId="67412641" w14:textId="4AC05D4A" w:rsidR="00D97E40" w:rsidRPr="00D97E40" w:rsidRDefault="00D97E40" w:rsidP="00D97E40">
      <w:pPr>
        <w:rPr>
          <w:rFonts w:ascii="Times New Roman" w:hAnsi="Times New Roman" w:cs="Times New Roman"/>
          <w:b/>
          <w:bCs/>
          <w:sz w:val="26"/>
          <w:szCs w:val="26"/>
        </w:rPr>
      </w:pPr>
      <w:r>
        <w:rPr>
          <w:rFonts w:ascii="Times New Roman" w:hAnsi="Times New Roman" w:cs="Times New Roman"/>
          <w:b/>
          <w:bCs/>
          <w:sz w:val="26"/>
          <w:szCs w:val="26"/>
        </w:rPr>
        <w:t>-</w:t>
      </w:r>
      <w:r w:rsidRPr="00D97E40">
        <w:rPr>
          <w:rFonts w:ascii="Times New Roman" w:hAnsi="Times New Roman" w:cs="Times New Roman"/>
          <w:b/>
          <w:bCs/>
          <w:sz w:val="26"/>
          <w:szCs w:val="26"/>
        </w:rPr>
        <w:t xml:space="preserve"> </w:t>
      </w:r>
      <w:proofErr w:type="spellStart"/>
      <w:r w:rsidRPr="00D97E40">
        <w:rPr>
          <w:rFonts w:ascii="Times New Roman" w:hAnsi="Times New Roman" w:cs="Times New Roman"/>
          <w:b/>
          <w:bCs/>
          <w:sz w:val="26"/>
          <w:szCs w:val="26"/>
        </w:rPr>
        <w:t>Bảng</w:t>
      </w:r>
      <w:proofErr w:type="spellEnd"/>
      <w:r w:rsidRPr="00D97E40">
        <w:rPr>
          <w:rFonts w:ascii="Times New Roman" w:hAnsi="Times New Roman" w:cs="Times New Roman"/>
          <w:b/>
          <w:bCs/>
          <w:sz w:val="26"/>
          <w:szCs w:val="26"/>
        </w:rPr>
        <w:t xml:space="preserve"> </w:t>
      </w:r>
      <w:proofErr w:type="spellStart"/>
      <w:r w:rsidRPr="00D97E40">
        <w:rPr>
          <w:rFonts w:ascii="Times New Roman" w:hAnsi="Times New Roman" w:cs="Times New Roman"/>
          <w:b/>
          <w:bCs/>
          <w:sz w:val="26"/>
          <w:szCs w:val="26"/>
        </w:rPr>
        <w:t>ItemOrders</w:t>
      </w:r>
      <w:proofErr w:type="spellEnd"/>
    </w:p>
    <w:p w14:paraId="496573FD" w14:textId="77777777" w:rsidR="00D97E40" w:rsidRPr="00D97E40" w:rsidRDefault="00D97E40" w:rsidP="00D97E40">
      <w:pPr>
        <w:numPr>
          <w:ilvl w:val="0"/>
          <w:numId w:val="16"/>
        </w:numPr>
        <w:rPr>
          <w:rFonts w:ascii="Times New Roman" w:hAnsi="Times New Roman" w:cs="Times New Roman"/>
          <w:sz w:val="26"/>
          <w:szCs w:val="26"/>
        </w:rPr>
      </w:pPr>
      <w:proofErr w:type="spellStart"/>
      <w:r w:rsidRPr="00D97E40">
        <w:rPr>
          <w:rFonts w:ascii="Times New Roman" w:hAnsi="Times New Roman" w:cs="Times New Roman"/>
          <w:b/>
          <w:bCs/>
          <w:sz w:val="26"/>
          <w:szCs w:val="26"/>
        </w:rPr>
        <w:t>Mô</w:t>
      </w:r>
      <w:proofErr w:type="spellEnd"/>
      <w:r w:rsidRPr="00D97E40">
        <w:rPr>
          <w:rFonts w:ascii="Times New Roman" w:hAnsi="Times New Roman" w:cs="Times New Roman"/>
          <w:b/>
          <w:bCs/>
          <w:sz w:val="26"/>
          <w:szCs w:val="26"/>
        </w:rPr>
        <w:t xml:space="preserve"> </w:t>
      </w:r>
      <w:proofErr w:type="spellStart"/>
      <w:r w:rsidRPr="00D97E40">
        <w:rPr>
          <w:rFonts w:ascii="Times New Roman" w:hAnsi="Times New Roman" w:cs="Times New Roman"/>
          <w:b/>
          <w:bCs/>
          <w:sz w:val="26"/>
          <w:szCs w:val="26"/>
        </w:rPr>
        <w:t>tả</w:t>
      </w:r>
      <w:proofErr w:type="spellEnd"/>
      <w:r w:rsidRPr="00D97E40">
        <w:rPr>
          <w:rFonts w:ascii="Times New Roman" w:hAnsi="Times New Roman" w:cs="Times New Roman"/>
          <w:sz w:val="26"/>
          <w:szCs w:val="26"/>
        </w:rPr>
        <w:t xml:space="preserve">: Quản </w:t>
      </w:r>
      <w:proofErr w:type="spellStart"/>
      <w:r w:rsidRPr="00D97E40">
        <w:rPr>
          <w:rFonts w:ascii="Times New Roman" w:hAnsi="Times New Roman" w:cs="Times New Roman"/>
          <w:sz w:val="26"/>
          <w:szCs w:val="26"/>
        </w:rPr>
        <w:t>lý</w:t>
      </w:r>
      <w:proofErr w:type="spellEnd"/>
      <w:r w:rsidRPr="00D97E40">
        <w:rPr>
          <w:rFonts w:ascii="Times New Roman" w:hAnsi="Times New Roman" w:cs="Times New Roman"/>
          <w:sz w:val="26"/>
          <w:szCs w:val="26"/>
        </w:rPr>
        <w:t xml:space="preserve"> chi </w:t>
      </w:r>
      <w:proofErr w:type="spellStart"/>
      <w:r w:rsidRPr="00D97E40">
        <w:rPr>
          <w:rFonts w:ascii="Times New Roman" w:hAnsi="Times New Roman" w:cs="Times New Roman"/>
          <w:sz w:val="26"/>
          <w:szCs w:val="26"/>
        </w:rPr>
        <w:t>tiết</w:t>
      </w:r>
      <w:proofErr w:type="spellEnd"/>
      <w:r w:rsidRPr="00D97E40">
        <w:rPr>
          <w:rFonts w:ascii="Times New Roman" w:hAnsi="Times New Roman" w:cs="Times New Roman"/>
          <w:sz w:val="26"/>
          <w:szCs w:val="26"/>
        </w:rPr>
        <w:t xml:space="preserve"> </w:t>
      </w:r>
      <w:proofErr w:type="spellStart"/>
      <w:r w:rsidRPr="00D97E40">
        <w:rPr>
          <w:rFonts w:ascii="Times New Roman" w:hAnsi="Times New Roman" w:cs="Times New Roman"/>
          <w:sz w:val="26"/>
          <w:szCs w:val="26"/>
        </w:rPr>
        <w:t>các</w:t>
      </w:r>
      <w:proofErr w:type="spellEnd"/>
      <w:r w:rsidRPr="00D97E40">
        <w:rPr>
          <w:rFonts w:ascii="Times New Roman" w:hAnsi="Times New Roman" w:cs="Times New Roman"/>
          <w:sz w:val="26"/>
          <w:szCs w:val="26"/>
        </w:rPr>
        <w:t xml:space="preserve"> </w:t>
      </w:r>
      <w:proofErr w:type="spellStart"/>
      <w:r w:rsidRPr="00D97E40">
        <w:rPr>
          <w:rFonts w:ascii="Times New Roman" w:hAnsi="Times New Roman" w:cs="Times New Roman"/>
          <w:sz w:val="26"/>
          <w:szCs w:val="26"/>
        </w:rPr>
        <w:t>món</w:t>
      </w:r>
      <w:proofErr w:type="spellEnd"/>
      <w:r w:rsidRPr="00D97E40">
        <w:rPr>
          <w:rFonts w:ascii="Times New Roman" w:hAnsi="Times New Roman" w:cs="Times New Roman"/>
          <w:sz w:val="26"/>
          <w:szCs w:val="26"/>
        </w:rPr>
        <w:t xml:space="preserve"> </w:t>
      </w:r>
      <w:proofErr w:type="spellStart"/>
      <w:r w:rsidRPr="00D97E40">
        <w:rPr>
          <w:rFonts w:ascii="Times New Roman" w:hAnsi="Times New Roman" w:cs="Times New Roman"/>
          <w:sz w:val="26"/>
          <w:szCs w:val="26"/>
        </w:rPr>
        <w:t>đồ</w:t>
      </w:r>
      <w:proofErr w:type="spellEnd"/>
      <w:r w:rsidRPr="00D97E40">
        <w:rPr>
          <w:rFonts w:ascii="Times New Roman" w:hAnsi="Times New Roman" w:cs="Times New Roman"/>
          <w:sz w:val="26"/>
          <w:szCs w:val="26"/>
        </w:rPr>
        <w:t xml:space="preserve"> </w:t>
      </w:r>
      <w:proofErr w:type="spellStart"/>
      <w:r w:rsidRPr="00D97E40">
        <w:rPr>
          <w:rFonts w:ascii="Times New Roman" w:hAnsi="Times New Roman" w:cs="Times New Roman"/>
          <w:sz w:val="26"/>
          <w:szCs w:val="26"/>
        </w:rPr>
        <w:t>ăn</w:t>
      </w:r>
      <w:proofErr w:type="spellEnd"/>
      <w:r w:rsidRPr="00D97E40">
        <w:rPr>
          <w:rFonts w:ascii="Times New Roman" w:hAnsi="Times New Roman" w:cs="Times New Roman"/>
          <w:sz w:val="26"/>
          <w:szCs w:val="26"/>
        </w:rPr>
        <w:t>/</w:t>
      </w:r>
      <w:proofErr w:type="spellStart"/>
      <w:r w:rsidRPr="00D97E40">
        <w:rPr>
          <w:rFonts w:ascii="Times New Roman" w:hAnsi="Times New Roman" w:cs="Times New Roman"/>
          <w:sz w:val="26"/>
          <w:szCs w:val="26"/>
        </w:rPr>
        <w:t>thức</w:t>
      </w:r>
      <w:proofErr w:type="spellEnd"/>
      <w:r w:rsidRPr="00D97E40">
        <w:rPr>
          <w:rFonts w:ascii="Times New Roman" w:hAnsi="Times New Roman" w:cs="Times New Roman"/>
          <w:sz w:val="26"/>
          <w:szCs w:val="26"/>
        </w:rPr>
        <w:t xml:space="preserve"> </w:t>
      </w:r>
      <w:proofErr w:type="spellStart"/>
      <w:r w:rsidRPr="00D97E40">
        <w:rPr>
          <w:rFonts w:ascii="Times New Roman" w:hAnsi="Times New Roman" w:cs="Times New Roman"/>
          <w:sz w:val="26"/>
          <w:szCs w:val="26"/>
        </w:rPr>
        <w:t>uống</w:t>
      </w:r>
      <w:proofErr w:type="spellEnd"/>
      <w:r w:rsidRPr="00D97E40">
        <w:rPr>
          <w:rFonts w:ascii="Times New Roman" w:hAnsi="Times New Roman" w:cs="Times New Roman"/>
          <w:sz w:val="26"/>
          <w:szCs w:val="26"/>
        </w:rPr>
        <w:t xml:space="preserve"> </w:t>
      </w:r>
      <w:proofErr w:type="spellStart"/>
      <w:r w:rsidRPr="00D97E40">
        <w:rPr>
          <w:rFonts w:ascii="Times New Roman" w:hAnsi="Times New Roman" w:cs="Times New Roman"/>
          <w:sz w:val="26"/>
          <w:szCs w:val="26"/>
        </w:rPr>
        <w:t>trong</w:t>
      </w:r>
      <w:proofErr w:type="spellEnd"/>
      <w:r w:rsidRPr="00D97E40">
        <w:rPr>
          <w:rFonts w:ascii="Times New Roman" w:hAnsi="Times New Roman" w:cs="Times New Roman"/>
          <w:sz w:val="26"/>
          <w:szCs w:val="26"/>
        </w:rPr>
        <w:t xml:space="preserve"> </w:t>
      </w:r>
      <w:proofErr w:type="spellStart"/>
      <w:r w:rsidRPr="00D97E40">
        <w:rPr>
          <w:rFonts w:ascii="Times New Roman" w:hAnsi="Times New Roman" w:cs="Times New Roman"/>
          <w:sz w:val="26"/>
          <w:szCs w:val="26"/>
        </w:rPr>
        <w:t>từng</w:t>
      </w:r>
      <w:proofErr w:type="spellEnd"/>
      <w:r w:rsidRPr="00D97E40">
        <w:rPr>
          <w:rFonts w:ascii="Times New Roman" w:hAnsi="Times New Roman" w:cs="Times New Roman"/>
          <w:sz w:val="26"/>
          <w:szCs w:val="26"/>
        </w:rPr>
        <w:t xml:space="preserve"> </w:t>
      </w:r>
      <w:proofErr w:type="spellStart"/>
      <w:r w:rsidRPr="00D97E40">
        <w:rPr>
          <w:rFonts w:ascii="Times New Roman" w:hAnsi="Times New Roman" w:cs="Times New Roman"/>
          <w:sz w:val="26"/>
          <w:szCs w:val="26"/>
        </w:rPr>
        <w:t>đơn</w:t>
      </w:r>
      <w:proofErr w:type="spellEnd"/>
      <w:r w:rsidRPr="00D97E40">
        <w:rPr>
          <w:rFonts w:ascii="Times New Roman" w:hAnsi="Times New Roman" w:cs="Times New Roman"/>
          <w:sz w:val="26"/>
          <w:szCs w:val="26"/>
        </w:rPr>
        <w:t xml:space="preserve"> </w:t>
      </w:r>
      <w:proofErr w:type="spellStart"/>
      <w:r w:rsidRPr="00D97E40">
        <w:rPr>
          <w:rFonts w:ascii="Times New Roman" w:hAnsi="Times New Roman" w:cs="Times New Roman"/>
          <w:sz w:val="26"/>
          <w:szCs w:val="26"/>
        </w:rPr>
        <w:t>hàng</w:t>
      </w:r>
      <w:proofErr w:type="spellEnd"/>
      <w:r w:rsidRPr="00D97E40">
        <w:rPr>
          <w:rFonts w:ascii="Times New Roman" w:hAnsi="Times New Roman" w:cs="Times New Roman"/>
          <w:sz w:val="26"/>
          <w:szCs w:val="26"/>
        </w:rPr>
        <w:t>.</w:t>
      </w:r>
    </w:p>
    <w:p w14:paraId="541F8BB9" w14:textId="77777777" w:rsidR="00D97E40" w:rsidRPr="00D97E40" w:rsidRDefault="00D97E40" w:rsidP="00D97E40">
      <w:pPr>
        <w:numPr>
          <w:ilvl w:val="0"/>
          <w:numId w:val="16"/>
        </w:numPr>
        <w:rPr>
          <w:rFonts w:ascii="Times New Roman" w:hAnsi="Times New Roman" w:cs="Times New Roman"/>
          <w:sz w:val="26"/>
          <w:szCs w:val="26"/>
        </w:rPr>
      </w:pPr>
      <w:proofErr w:type="spellStart"/>
      <w:r w:rsidRPr="00D97E40">
        <w:rPr>
          <w:rFonts w:ascii="Times New Roman" w:hAnsi="Times New Roman" w:cs="Times New Roman"/>
          <w:b/>
          <w:bCs/>
          <w:sz w:val="26"/>
          <w:szCs w:val="26"/>
        </w:rPr>
        <w:t>Thuộc</w:t>
      </w:r>
      <w:proofErr w:type="spellEnd"/>
      <w:r w:rsidRPr="00D97E40">
        <w:rPr>
          <w:rFonts w:ascii="Times New Roman" w:hAnsi="Times New Roman" w:cs="Times New Roman"/>
          <w:b/>
          <w:bCs/>
          <w:sz w:val="26"/>
          <w:szCs w:val="26"/>
        </w:rPr>
        <w:t xml:space="preserve"> </w:t>
      </w:r>
      <w:proofErr w:type="spellStart"/>
      <w:r w:rsidRPr="00D97E40">
        <w:rPr>
          <w:rFonts w:ascii="Times New Roman" w:hAnsi="Times New Roman" w:cs="Times New Roman"/>
          <w:b/>
          <w:bCs/>
          <w:sz w:val="26"/>
          <w:szCs w:val="26"/>
        </w:rPr>
        <w:t>tính</w:t>
      </w:r>
      <w:proofErr w:type="spellEnd"/>
      <w:r w:rsidRPr="00D97E40">
        <w:rPr>
          <w:rFonts w:ascii="Times New Roman" w:hAnsi="Times New Roman" w:cs="Times New Roman"/>
          <w:b/>
          <w:bCs/>
          <w:sz w:val="26"/>
          <w:szCs w:val="26"/>
        </w:rPr>
        <w:t xml:space="preserve"> </w:t>
      </w:r>
      <w:proofErr w:type="spellStart"/>
      <w:r w:rsidRPr="00D97E40">
        <w:rPr>
          <w:rFonts w:ascii="Times New Roman" w:hAnsi="Times New Roman" w:cs="Times New Roman"/>
          <w:b/>
          <w:bCs/>
          <w:sz w:val="26"/>
          <w:szCs w:val="26"/>
        </w:rPr>
        <w:t>chính</w:t>
      </w:r>
      <w:proofErr w:type="spellEnd"/>
      <w:r w:rsidRPr="00D97E40">
        <w:rPr>
          <w:rFonts w:ascii="Times New Roman" w:hAnsi="Times New Roman" w:cs="Times New Roman"/>
          <w:sz w:val="26"/>
          <w:szCs w:val="26"/>
        </w:rPr>
        <w:t xml:space="preserve">: </w:t>
      </w:r>
      <w:proofErr w:type="spellStart"/>
      <w:r w:rsidRPr="00D97E40">
        <w:rPr>
          <w:rFonts w:ascii="Times New Roman" w:hAnsi="Times New Roman" w:cs="Times New Roman"/>
          <w:sz w:val="26"/>
          <w:szCs w:val="26"/>
        </w:rPr>
        <w:t>ItemOrderId</w:t>
      </w:r>
      <w:proofErr w:type="spellEnd"/>
      <w:r w:rsidRPr="00D97E40">
        <w:rPr>
          <w:rFonts w:ascii="Times New Roman" w:hAnsi="Times New Roman" w:cs="Times New Roman"/>
          <w:sz w:val="26"/>
          <w:szCs w:val="26"/>
        </w:rPr>
        <w:t xml:space="preserve"> (</w:t>
      </w:r>
      <w:proofErr w:type="spellStart"/>
      <w:r w:rsidRPr="00D97E40">
        <w:rPr>
          <w:rFonts w:ascii="Times New Roman" w:hAnsi="Times New Roman" w:cs="Times New Roman"/>
          <w:sz w:val="26"/>
          <w:szCs w:val="26"/>
        </w:rPr>
        <w:t>Khóa</w:t>
      </w:r>
      <w:proofErr w:type="spellEnd"/>
      <w:r w:rsidRPr="00D97E40">
        <w:rPr>
          <w:rFonts w:ascii="Times New Roman" w:hAnsi="Times New Roman" w:cs="Times New Roman"/>
          <w:sz w:val="26"/>
          <w:szCs w:val="26"/>
        </w:rPr>
        <w:t xml:space="preserve"> </w:t>
      </w:r>
      <w:proofErr w:type="spellStart"/>
      <w:r w:rsidRPr="00D97E40">
        <w:rPr>
          <w:rFonts w:ascii="Times New Roman" w:hAnsi="Times New Roman" w:cs="Times New Roman"/>
          <w:sz w:val="26"/>
          <w:szCs w:val="26"/>
        </w:rPr>
        <w:t>chính</w:t>
      </w:r>
      <w:proofErr w:type="spellEnd"/>
      <w:r w:rsidRPr="00D97E40">
        <w:rPr>
          <w:rFonts w:ascii="Times New Roman" w:hAnsi="Times New Roman" w:cs="Times New Roman"/>
          <w:sz w:val="26"/>
          <w:szCs w:val="26"/>
        </w:rPr>
        <w:t xml:space="preserve">), </w:t>
      </w:r>
      <w:proofErr w:type="spellStart"/>
      <w:r w:rsidRPr="00D97E40">
        <w:rPr>
          <w:rFonts w:ascii="Times New Roman" w:hAnsi="Times New Roman" w:cs="Times New Roman"/>
          <w:sz w:val="26"/>
          <w:szCs w:val="26"/>
        </w:rPr>
        <w:t>OrderId</w:t>
      </w:r>
      <w:proofErr w:type="spellEnd"/>
      <w:r w:rsidRPr="00D97E40">
        <w:rPr>
          <w:rFonts w:ascii="Times New Roman" w:hAnsi="Times New Roman" w:cs="Times New Roman"/>
          <w:sz w:val="26"/>
          <w:szCs w:val="26"/>
        </w:rPr>
        <w:t xml:space="preserve">, </w:t>
      </w:r>
      <w:proofErr w:type="spellStart"/>
      <w:r w:rsidRPr="00D97E40">
        <w:rPr>
          <w:rFonts w:ascii="Times New Roman" w:hAnsi="Times New Roman" w:cs="Times New Roman"/>
          <w:sz w:val="26"/>
          <w:szCs w:val="26"/>
        </w:rPr>
        <w:t>ItemId</w:t>
      </w:r>
      <w:proofErr w:type="spellEnd"/>
      <w:r w:rsidRPr="00D97E40">
        <w:rPr>
          <w:rFonts w:ascii="Times New Roman" w:hAnsi="Times New Roman" w:cs="Times New Roman"/>
          <w:sz w:val="26"/>
          <w:szCs w:val="26"/>
        </w:rPr>
        <w:t>, Quantity.</w:t>
      </w:r>
    </w:p>
    <w:p w14:paraId="594017BD" w14:textId="77777777" w:rsidR="00D97E40" w:rsidRPr="00D97E40" w:rsidRDefault="00D97E40" w:rsidP="00D97E40">
      <w:pPr>
        <w:numPr>
          <w:ilvl w:val="0"/>
          <w:numId w:val="16"/>
        </w:numPr>
        <w:rPr>
          <w:rFonts w:ascii="Times New Roman" w:hAnsi="Times New Roman" w:cs="Times New Roman"/>
          <w:sz w:val="26"/>
          <w:szCs w:val="26"/>
        </w:rPr>
      </w:pPr>
      <w:r w:rsidRPr="00D97E40">
        <w:rPr>
          <w:rFonts w:ascii="Times New Roman" w:hAnsi="Times New Roman" w:cs="Times New Roman"/>
          <w:b/>
          <w:bCs/>
          <w:sz w:val="26"/>
          <w:szCs w:val="26"/>
        </w:rPr>
        <w:t xml:space="preserve">Quan </w:t>
      </w:r>
      <w:proofErr w:type="spellStart"/>
      <w:r w:rsidRPr="00D97E40">
        <w:rPr>
          <w:rFonts w:ascii="Times New Roman" w:hAnsi="Times New Roman" w:cs="Times New Roman"/>
          <w:b/>
          <w:bCs/>
          <w:sz w:val="26"/>
          <w:szCs w:val="26"/>
        </w:rPr>
        <w:t>hệ</w:t>
      </w:r>
      <w:proofErr w:type="spellEnd"/>
      <w:r w:rsidRPr="00D97E40">
        <w:rPr>
          <w:rFonts w:ascii="Times New Roman" w:hAnsi="Times New Roman" w:cs="Times New Roman"/>
          <w:sz w:val="26"/>
          <w:szCs w:val="26"/>
        </w:rPr>
        <w:t>:</w:t>
      </w:r>
    </w:p>
    <w:p w14:paraId="0ADB9E35" w14:textId="77777777" w:rsidR="00D97E40" w:rsidRPr="00D97E40" w:rsidRDefault="00D97E40" w:rsidP="00D97E40">
      <w:pPr>
        <w:numPr>
          <w:ilvl w:val="1"/>
          <w:numId w:val="16"/>
        </w:numPr>
        <w:rPr>
          <w:rFonts w:ascii="Times New Roman" w:hAnsi="Times New Roman" w:cs="Times New Roman"/>
          <w:sz w:val="26"/>
          <w:szCs w:val="26"/>
        </w:rPr>
      </w:pPr>
      <w:r w:rsidRPr="00D97E40">
        <w:rPr>
          <w:rFonts w:ascii="Times New Roman" w:hAnsi="Times New Roman" w:cs="Times New Roman"/>
          <w:b/>
          <w:bCs/>
          <w:sz w:val="26"/>
          <w:szCs w:val="26"/>
        </w:rPr>
        <w:t>N:1</w:t>
      </w:r>
      <w:r w:rsidRPr="00D97E40">
        <w:rPr>
          <w:rFonts w:ascii="Times New Roman" w:hAnsi="Times New Roman" w:cs="Times New Roman"/>
          <w:sz w:val="26"/>
          <w:szCs w:val="26"/>
        </w:rPr>
        <w:t xml:space="preserve"> </w:t>
      </w:r>
      <w:proofErr w:type="spellStart"/>
      <w:r w:rsidRPr="00D97E40">
        <w:rPr>
          <w:rFonts w:ascii="Times New Roman" w:hAnsi="Times New Roman" w:cs="Times New Roman"/>
          <w:sz w:val="26"/>
          <w:szCs w:val="26"/>
        </w:rPr>
        <w:t>với</w:t>
      </w:r>
      <w:proofErr w:type="spellEnd"/>
      <w:r w:rsidRPr="00D97E40">
        <w:rPr>
          <w:rFonts w:ascii="Times New Roman" w:hAnsi="Times New Roman" w:cs="Times New Roman"/>
          <w:sz w:val="26"/>
          <w:szCs w:val="26"/>
        </w:rPr>
        <w:t xml:space="preserve"> </w:t>
      </w:r>
      <w:proofErr w:type="spellStart"/>
      <w:r w:rsidRPr="00D97E40">
        <w:rPr>
          <w:rFonts w:ascii="Times New Roman" w:hAnsi="Times New Roman" w:cs="Times New Roman"/>
          <w:sz w:val="26"/>
          <w:szCs w:val="26"/>
        </w:rPr>
        <w:t>bảng</w:t>
      </w:r>
      <w:proofErr w:type="spellEnd"/>
      <w:r w:rsidRPr="00D97E40">
        <w:rPr>
          <w:rFonts w:ascii="Times New Roman" w:hAnsi="Times New Roman" w:cs="Times New Roman"/>
          <w:sz w:val="26"/>
          <w:szCs w:val="26"/>
        </w:rPr>
        <w:t xml:space="preserve"> Orders: </w:t>
      </w:r>
      <w:proofErr w:type="spellStart"/>
      <w:r w:rsidRPr="00D97E40">
        <w:rPr>
          <w:rFonts w:ascii="Times New Roman" w:hAnsi="Times New Roman" w:cs="Times New Roman"/>
          <w:sz w:val="26"/>
          <w:szCs w:val="26"/>
        </w:rPr>
        <w:t>Một</w:t>
      </w:r>
      <w:proofErr w:type="spellEnd"/>
      <w:r w:rsidRPr="00D97E40">
        <w:rPr>
          <w:rFonts w:ascii="Times New Roman" w:hAnsi="Times New Roman" w:cs="Times New Roman"/>
          <w:sz w:val="26"/>
          <w:szCs w:val="26"/>
        </w:rPr>
        <w:t xml:space="preserve"> </w:t>
      </w:r>
      <w:proofErr w:type="spellStart"/>
      <w:r w:rsidRPr="00D97E40">
        <w:rPr>
          <w:rFonts w:ascii="Times New Roman" w:hAnsi="Times New Roman" w:cs="Times New Roman"/>
          <w:sz w:val="26"/>
          <w:szCs w:val="26"/>
        </w:rPr>
        <w:t>món</w:t>
      </w:r>
      <w:proofErr w:type="spellEnd"/>
      <w:r w:rsidRPr="00D97E40">
        <w:rPr>
          <w:rFonts w:ascii="Times New Roman" w:hAnsi="Times New Roman" w:cs="Times New Roman"/>
          <w:sz w:val="26"/>
          <w:szCs w:val="26"/>
        </w:rPr>
        <w:t xml:space="preserve"> </w:t>
      </w:r>
      <w:proofErr w:type="spellStart"/>
      <w:r w:rsidRPr="00D97E40">
        <w:rPr>
          <w:rFonts w:ascii="Times New Roman" w:hAnsi="Times New Roman" w:cs="Times New Roman"/>
          <w:sz w:val="26"/>
          <w:szCs w:val="26"/>
        </w:rPr>
        <w:t>ăn</w:t>
      </w:r>
      <w:proofErr w:type="spellEnd"/>
      <w:r w:rsidRPr="00D97E40">
        <w:rPr>
          <w:rFonts w:ascii="Times New Roman" w:hAnsi="Times New Roman" w:cs="Times New Roman"/>
          <w:sz w:val="26"/>
          <w:szCs w:val="26"/>
        </w:rPr>
        <w:t xml:space="preserve"> </w:t>
      </w:r>
      <w:proofErr w:type="spellStart"/>
      <w:r w:rsidRPr="00D97E40">
        <w:rPr>
          <w:rFonts w:ascii="Times New Roman" w:hAnsi="Times New Roman" w:cs="Times New Roman"/>
          <w:sz w:val="26"/>
          <w:szCs w:val="26"/>
        </w:rPr>
        <w:t>thuộc</w:t>
      </w:r>
      <w:proofErr w:type="spellEnd"/>
      <w:r w:rsidRPr="00D97E40">
        <w:rPr>
          <w:rFonts w:ascii="Times New Roman" w:hAnsi="Times New Roman" w:cs="Times New Roman"/>
          <w:sz w:val="26"/>
          <w:szCs w:val="26"/>
        </w:rPr>
        <w:t xml:space="preserve"> </w:t>
      </w:r>
      <w:proofErr w:type="spellStart"/>
      <w:r w:rsidRPr="00D97E40">
        <w:rPr>
          <w:rFonts w:ascii="Times New Roman" w:hAnsi="Times New Roman" w:cs="Times New Roman"/>
          <w:sz w:val="26"/>
          <w:szCs w:val="26"/>
        </w:rPr>
        <w:t>về</w:t>
      </w:r>
      <w:proofErr w:type="spellEnd"/>
      <w:r w:rsidRPr="00D97E40">
        <w:rPr>
          <w:rFonts w:ascii="Times New Roman" w:hAnsi="Times New Roman" w:cs="Times New Roman"/>
          <w:sz w:val="26"/>
          <w:szCs w:val="26"/>
        </w:rPr>
        <w:t xml:space="preserve"> </w:t>
      </w:r>
      <w:proofErr w:type="spellStart"/>
      <w:r w:rsidRPr="00D97E40">
        <w:rPr>
          <w:rFonts w:ascii="Times New Roman" w:hAnsi="Times New Roman" w:cs="Times New Roman"/>
          <w:sz w:val="26"/>
          <w:szCs w:val="26"/>
        </w:rPr>
        <w:t>một</w:t>
      </w:r>
      <w:proofErr w:type="spellEnd"/>
      <w:r w:rsidRPr="00D97E40">
        <w:rPr>
          <w:rFonts w:ascii="Times New Roman" w:hAnsi="Times New Roman" w:cs="Times New Roman"/>
          <w:sz w:val="26"/>
          <w:szCs w:val="26"/>
        </w:rPr>
        <w:t xml:space="preserve"> </w:t>
      </w:r>
      <w:proofErr w:type="spellStart"/>
      <w:r w:rsidRPr="00D97E40">
        <w:rPr>
          <w:rFonts w:ascii="Times New Roman" w:hAnsi="Times New Roman" w:cs="Times New Roman"/>
          <w:sz w:val="26"/>
          <w:szCs w:val="26"/>
        </w:rPr>
        <w:t>đơn</w:t>
      </w:r>
      <w:proofErr w:type="spellEnd"/>
      <w:r w:rsidRPr="00D97E40">
        <w:rPr>
          <w:rFonts w:ascii="Times New Roman" w:hAnsi="Times New Roman" w:cs="Times New Roman"/>
          <w:sz w:val="26"/>
          <w:szCs w:val="26"/>
        </w:rPr>
        <w:t xml:space="preserve"> </w:t>
      </w:r>
      <w:proofErr w:type="spellStart"/>
      <w:r w:rsidRPr="00D97E40">
        <w:rPr>
          <w:rFonts w:ascii="Times New Roman" w:hAnsi="Times New Roman" w:cs="Times New Roman"/>
          <w:sz w:val="26"/>
          <w:szCs w:val="26"/>
        </w:rPr>
        <w:t>hàng</w:t>
      </w:r>
      <w:proofErr w:type="spellEnd"/>
      <w:r w:rsidRPr="00D97E40">
        <w:rPr>
          <w:rFonts w:ascii="Times New Roman" w:hAnsi="Times New Roman" w:cs="Times New Roman"/>
          <w:sz w:val="26"/>
          <w:szCs w:val="26"/>
        </w:rPr>
        <w:t xml:space="preserve"> </w:t>
      </w:r>
      <w:proofErr w:type="spellStart"/>
      <w:r w:rsidRPr="00D97E40">
        <w:rPr>
          <w:rFonts w:ascii="Times New Roman" w:hAnsi="Times New Roman" w:cs="Times New Roman"/>
          <w:sz w:val="26"/>
          <w:szCs w:val="26"/>
        </w:rPr>
        <w:t>cụ</w:t>
      </w:r>
      <w:proofErr w:type="spellEnd"/>
      <w:r w:rsidRPr="00D97E40">
        <w:rPr>
          <w:rFonts w:ascii="Times New Roman" w:hAnsi="Times New Roman" w:cs="Times New Roman"/>
          <w:sz w:val="26"/>
          <w:szCs w:val="26"/>
        </w:rPr>
        <w:t xml:space="preserve"> </w:t>
      </w:r>
      <w:proofErr w:type="spellStart"/>
      <w:r w:rsidRPr="00D97E40">
        <w:rPr>
          <w:rFonts w:ascii="Times New Roman" w:hAnsi="Times New Roman" w:cs="Times New Roman"/>
          <w:sz w:val="26"/>
          <w:szCs w:val="26"/>
        </w:rPr>
        <w:t>thể</w:t>
      </w:r>
      <w:proofErr w:type="spellEnd"/>
      <w:r w:rsidRPr="00D97E40">
        <w:rPr>
          <w:rFonts w:ascii="Times New Roman" w:hAnsi="Times New Roman" w:cs="Times New Roman"/>
          <w:sz w:val="26"/>
          <w:szCs w:val="26"/>
        </w:rPr>
        <w:t>.</w:t>
      </w:r>
    </w:p>
    <w:p w14:paraId="265103FD" w14:textId="77777777" w:rsidR="00D97E40" w:rsidRPr="00D97E40" w:rsidRDefault="00D97E40" w:rsidP="00D97E40">
      <w:pPr>
        <w:numPr>
          <w:ilvl w:val="1"/>
          <w:numId w:val="16"/>
        </w:numPr>
        <w:rPr>
          <w:rFonts w:ascii="Times New Roman" w:hAnsi="Times New Roman" w:cs="Times New Roman"/>
          <w:sz w:val="26"/>
          <w:szCs w:val="26"/>
        </w:rPr>
      </w:pPr>
      <w:r w:rsidRPr="00D97E40">
        <w:rPr>
          <w:rFonts w:ascii="Times New Roman" w:hAnsi="Times New Roman" w:cs="Times New Roman"/>
          <w:b/>
          <w:bCs/>
          <w:sz w:val="26"/>
          <w:szCs w:val="26"/>
        </w:rPr>
        <w:t>N:1</w:t>
      </w:r>
      <w:r w:rsidRPr="00D97E40">
        <w:rPr>
          <w:rFonts w:ascii="Times New Roman" w:hAnsi="Times New Roman" w:cs="Times New Roman"/>
          <w:sz w:val="26"/>
          <w:szCs w:val="26"/>
        </w:rPr>
        <w:t xml:space="preserve"> </w:t>
      </w:r>
      <w:proofErr w:type="spellStart"/>
      <w:r w:rsidRPr="00D97E40">
        <w:rPr>
          <w:rFonts w:ascii="Times New Roman" w:hAnsi="Times New Roman" w:cs="Times New Roman"/>
          <w:sz w:val="26"/>
          <w:szCs w:val="26"/>
        </w:rPr>
        <w:t>với</w:t>
      </w:r>
      <w:proofErr w:type="spellEnd"/>
      <w:r w:rsidRPr="00D97E40">
        <w:rPr>
          <w:rFonts w:ascii="Times New Roman" w:hAnsi="Times New Roman" w:cs="Times New Roman"/>
          <w:sz w:val="26"/>
          <w:szCs w:val="26"/>
        </w:rPr>
        <w:t xml:space="preserve"> </w:t>
      </w:r>
      <w:proofErr w:type="spellStart"/>
      <w:r w:rsidRPr="00D97E40">
        <w:rPr>
          <w:rFonts w:ascii="Times New Roman" w:hAnsi="Times New Roman" w:cs="Times New Roman"/>
          <w:sz w:val="26"/>
          <w:szCs w:val="26"/>
        </w:rPr>
        <w:t>bảng</w:t>
      </w:r>
      <w:proofErr w:type="spellEnd"/>
      <w:r w:rsidRPr="00D97E40">
        <w:rPr>
          <w:rFonts w:ascii="Times New Roman" w:hAnsi="Times New Roman" w:cs="Times New Roman"/>
          <w:sz w:val="26"/>
          <w:szCs w:val="26"/>
        </w:rPr>
        <w:t xml:space="preserve"> Items: </w:t>
      </w:r>
      <w:proofErr w:type="spellStart"/>
      <w:r w:rsidRPr="00D97E40">
        <w:rPr>
          <w:rFonts w:ascii="Times New Roman" w:hAnsi="Times New Roman" w:cs="Times New Roman"/>
          <w:sz w:val="26"/>
          <w:szCs w:val="26"/>
        </w:rPr>
        <w:t>Mỗi</w:t>
      </w:r>
      <w:proofErr w:type="spellEnd"/>
      <w:r w:rsidRPr="00D97E40">
        <w:rPr>
          <w:rFonts w:ascii="Times New Roman" w:hAnsi="Times New Roman" w:cs="Times New Roman"/>
          <w:sz w:val="26"/>
          <w:szCs w:val="26"/>
        </w:rPr>
        <w:t xml:space="preserve"> </w:t>
      </w:r>
      <w:proofErr w:type="spellStart"/>
      <w:r w:rsidRPr="00D97E40">
        <w:rPr>
          <w:rFonts w:ascii="Times New Roman" w:hAnsi="Times New Roman" w:cs="Times New Roman"/>
          <w:sz w:val="26"/>
          <w:szCs w:val="26"/>
        </w:rPr>
        <w:t>món</w:t>
      </w:r>
      <w:proofErr w:type="spellEnd"/>
      <w:r w:rsidRPr="00D97E40">
        <w:rPr>
          <w:rFonts w:ascii="Times New Roman" w:hAnsi="Times New Roman" w:cs="Times New Roman"/>
          <w:sz w:val="26"/>
          <w:szCs w:val="26"/>
        </w:rPr>
        <w:t xml:space="preserve"> </w:t>
      </w:r>
      <w:proofErr w:type="spellStart"/>
      <w:r w:rsidRPr="00D97E40">
        <w:rPr>
          <w:rFonts w:ascii="Times New Roman" w:hAnsi="Times New Roman" w:cs="Times New Roman"/>
          <w:sz w:val="26"/>
          <w:szCs w:val="26"/>
        </w:rPr>
        <w:t>ăn</w:t>
      </w:r>
      <w:proofErr w:type="spellEnd"/>
      <w:r w:rsidRPr="00D97E40">
        <w:rPr>
          <w:rFonts w:ascii="Times New Roman" w:hAnsi="Times New Roman" w:cs="Times New Roman"/>
          <w:sz w:val="26"/>
          <w:szCs w:val="26"/>
        </w:rPr>
        <w:t xml:space="preserve"> </w:t>
      </w:r>
      <w:proofErr w:type="spellStart"/>
      <w:r w:rsidRPr="00D97E40">
        <w:rPr>
          <w:rFonts w:ascii="Times New Roman" w:hAnsi="Times New Roman" w:cs="Times New Roman"/>
          <w:sz w:val="26"/>
          <w:szCs w:val="26"/>
        </w:rPr>
        <w:t>là</w:t>
      </w:r>
      <w:proofErr w:type="spellEnd"/>
      <w:r w:rsidRPr="00D97E40">
        <w:rPr>
          <w:rFonts w:ascii="Times New Roman" w:hAnsi="Times New Roman" w:cs="Times New Roman"/>
          <w:sz w:val="26"/>
          <w:szCs w:val="26"/>
        </w:rPr>
        <w:t xml:space="preserve"> </w:t>
      </w:r>
      <w:proofErr w:type="spellStart"/>
      <w:r w:rsidRPr="00D97E40">
        <w:rPr>
          <w:rFonts w:ascii="Times New Roman" w:hAnsi="Times New Roman" w:cs="Times New Roman"/>
          <w:sz w:val="26"/>
          <w:szCs w:val="26"/>
        </w:rPr>
        <w:t>một</w:t>
      </w:r>
      <w:proofErr w:type="spellEnd"/>
      <w:r w:rsidRPr="00D97E40">
        <w:rPr>
          <w:rFonts w:ascii="Times New Roman" w:hAnsi="Times New Roman" w:cs="Times New Roman"/>
          <w:sz w:val="26"/>
          <w:szCs w:val="26"/>
        </w:rPr>
        <w:t xml:space="preserve"> </w:t>
      </w:r>
      <w:proofErr w:type="spellStart"/>
      <w:r w:rsidRPr="00D97E40">
        <w:rPr>
          <w:rFonts w:ascii="Times New Roman" w:hAnsi="Times New Roman" w:cs="Times New Roman"/>
          <w:sz w:val="26"/>
          <w:szCs w:val="26"/>
        </w:rPr>
        <w:t>loại</w:t>
      </w:r>
      <w:proofErr w:type="spellEnd"/>
      <w:r w:rsidRPr="00D97E40">
        <w:rPr>
          <w:rFonts w:ascii="Times New Roman" w:hAnsi="Times New Roman" w:cs="Times New Roman"/>
          <w:sz w:val="26"/>
          <w:szCs w:val="26"/>
        </w:rPr>
        <w:t xml:space="preserve"> </w:t>
      </w:r>
      <w:proofErr w:type="spellStart"/>
      <w:r w:rsidRPr="00D97E40">
        <w:rPr>
          <w:rFonts w:ascii="Times New Roman" w:hAnsi="Times New Roman" w:cs="Times New Roman"/>
          <w:sz w:val="26"/>
          <w:szCs w:val="26"/>
        </w:rPr>
        <w:t>cụ</w:t>
      </w:r>
      <w:proofErr w:type="spellEnd"/>
      <w:r w:rsidRPr="00D97E40">
        <w:rPr>
          <w:rFonts w:ascii="Times New Roman" w:hAnsi="Times New Roman" w:cs="Times New Roman"/>
          <w:sz w:val="26"/>
          <w:szCs w:val="26"/>
        </w:rPr>
        <w:t xml:space="preserve"> </w:t>
      </w:r>
      <w:proofErr w:type="spellStart"/>
      <w:r w:rsidRPr="00D97E40">
        <w:rPr>
          <w:rFonts w:ascii="Times New Roman" w:hAnsi="Times New Roman" w:cs="Times New Roman"/>
          <w:sz w:val="26"/>
          <w:szCs w:val="26"/>
        </w:rPr>
        <w:t>thể</w:t>
      </w:r>
      <w:proofErr w:type="spellEnd"/>
      <w:r w:rsidRPr="00D97E40">
        <w:rPr>
          <w:rFonts w:ascii="Times New Roman" w:hAnsi="Times New Roman" w:cs="Times New Roman"/>
          <w:sz w:val="26"/>
          <w:szCs w:val="26"/>
        </w:rPr>
        <w:t xml:space="preserve"> </w:t>
      </w:r>
      <w:proofErr w:type="spellStart"/>
      <w:r w:rsidRPr="00D97E40">
        <w:rPr>
          <w:rFonts w:ascii="Times New Roman" w:hAnsi="Times New Roman" w:cs="Times New Roman"/>
          <w:sz w:val="26"/>
          <w:szCs w:val="26"/>
        </w:rPr>
        <w:t>từ</w:t>
      </w:r>
      <w:proofErr w:type="spellEnd"/>
      <w:r w:rsidRPr="00D97E40">
        <w:rPr>
          <w:rFonts w:ascii="Times New Roman" w:hAnsi="Times New Roman" w:cs="Times New Roman"/>
          <w:sz w:val="26"/>
          <w:szCs w:val="26"/>
        </w:rPr>
        <w:t xml:space="preserve"> </w:t>
      </w:r>
      <w:proofErr w:type="spellStart"/>
      <w:r w:rsidRPr="00D97E40">
        <w:rPr>
          <w:rFonts w:ascii="Times New Roman" w:hAnsi="Times New Roman" w:cs="Times New Roman"/>
          <w:sz w:val="26"/>
          <w:szCs w:val="26"/>
        </w:rPr>
        <w:t>danh</w:t>
      </w:r>
      <w:proofErr w:type="spellEnd"/>
      <w:r w:rsidRPr="00D97E40">
        <w:rPr>
          <w:rFonts w:ascii="Times New Roman" w:hAnsi="Times New Roman" w:cs="Times New Roman"/>
          <w:sz w:val="26"/>
          <w:szCs w:val="26"/>
        </w:rPr>
        <w:t xml:space="preserve"> </w:t>
      </w:r>
      <w:proofErr w:type="spellStart"/>
      <w:r w:rsidRPr="00D97E40">
        <w:rPr>
          <w:rFonts w:ascii="Times New Roman" w:hAnsi="Times New Roman" w:cs="Times New Roman"/>
          <w:sz w:val="26"/>
          <w:szCs w:val="26"/>
        </w:rPr>
        <w:t>sách</w:t>
      </w:r>
      <w:proofErr w:type="spellEnd"/>
      <w:r w:rsidRPr="00D97E40">
        <w:rPr>
          <w:rFonts w:ascii="Times New Roman" w:hAnsi="Times New Roman" w:cs="Times New Roman"/>
          <w:sz w:val="26"/>
          <w:szCs w:val="26"/>
        </w:rPr>
        <w:t xml:space="preserve"> Items.</w:t>
      </w:r>
    </w:p>
    <w:p w14:paraId="0D12C540" w14:textId="111A0EA8" w:rsidR="00D97E40" w:rsidRPr="00D97E40" w:rsidRDefault="00D97E40" w:rsidP="00D97E40">
      <w:pPr>
        <w:rPr>
          <w:rFonts w:ascii="Times New Roman" w:hAnsi="Times New Roman" w:cs="Times New Roman"/>
          <w:sz w:val="26"/>
          <w:szCs w:val="26"/>
        </w:rPr>
      </w:pPr>
    </w:p>
    <w:p w14:paraId="2425CE8A" w14:textId="25600ED7" w:rsidR="00D97E40" w:rsidRPr="00D97E40" w:rsidRDefault="00D97E40" w:rsidP="00D97E40">
      <w:pPr>
        <w:rPr>
          <w:rFonts w:ascii="Times New Roman" w:hAnsi="Times New Roman" w:cs="Times New Roman"/>
          <w:b/>
          <w:bCs/>
          <w:sz w:val="26"/>
          <w:szCs w:val="26"/>
        </w:rPr>
      </w:pPr>
      <w:r>
        <w:rPr>
          <w:rFonts w:ascii="Times New Roman" w:hAnsi="Times New Roman" w:cs="Times New Roman"/>
          <w:b/>
          <w:bCs/>
          <w:sz w:val="26"/>
          <w:szCs w:val="26"/>
        </w:rPr>
        <w:t>-</w:t>
      </w:r>
      <w:r w:rsidRPr="00D97E40">
        <w:rPr>
          <w:rFonts w:ascii="Times New Roman" w:hAnsi="Times New Roman" w:cs="Times New Roman"/>
          <w:b/>
          <w:bCs/>
          <w:sz w:val="26"/>
          <w:szCs w:val="26"/>
        </w:rPr>
        <w:t xml:space="preserve"> </w:t>
      </w:r>
      <w:proofErr w:type="spellStart"/>
      <w:r w:rsidRPr="00D97E40">
        <w:rPr>
          <w:rFonts w:ascii="Times New Roman" w:hAnsi="Times New Roman" w:cs="Times New Roman"/>
          <w:b/>
          <w:bCs/>
          <w:sz w:val="26"/>
          <w:szCs w:val="26"/>
        </w:rPr>
        <w:t>Bảng</w:t>
      </w:r>
      <w:proofErr w:type="spellEnd"/>
      <w:r w:rsidRPr="00D97E40">
        <w:rPr>
          <w:rFonts w:ascii="Times New Roman" w:hAnsi="Times New Roman" w:cs="Times New Roman"/>
          <w:b/>
          <w:bCs/>
          <w:sz w:val="26"/>
          <w:szCs w:val="26"/>
        </w:rPr>
        <w:t xml:space="preserve"> Items</w:t>
      </w:r>
    </w:p>
    <w:p w14:paraId="59715701" w14:textId="77777777" w:rsidR="00D97E40" w:rsidRPr="00D97E40" w:rsidRDefault="00D97E40" w:rsidP="00D97E40">
      <w:pPr>
        <w:numPr>
          <w:ilvl w:val="0"/>
          <w:numId w:val="17"/>
        </w:numPr>
        <w:rPr>
          <w:rFonts w:ascii="Times New Roman" w:hAnsi="Times New Roman" w:cs="Times New Roman"/>
          <w:sz w:val="26"/>
          <w:szCs w:val="26"/>
        </w:rPr>
      </w:pPr>
      <w:proofErr w:type="spellStart"/>
      <w:r w:rsidRPr="00D97E40">
        <w:rPr>
          <w:rFonts w:ascii="Times New Roman" w:hAnsi="Times New Roman" w:cs="Times New Roman"/>
          <w:b/>
          <w:bCs/>
          <w:sz w:val="26"/>
          <w:szCs w:val="26"/>
        </w:rPr>
        <w:t>Mô</w:t>
      </w:r>
      <w:proofErr w:type="spellEnd"/>
      <w:r w:rsidRPr="00D97E40">
        <w:rPr>
          <w:rFonts w:ascii="Times New Roman" w:hAnsi="Times New Roman" w:cs="Times New Roman"/>
          <w:b/>
          <w:bCs/>
          <w:sz w:val="26"/>
          <w:szCs w:val="26"/>
        </w:rPr>
        <w:t xml:space="preserve"> </w:t>
      </w:r>
      <w:proofErr w:type="spellStart"/>
      <w:r w:rsidRPr="00D97E40">
        <w:rPr>
          <w:rFonts w:ascii="Times New Roman" w:hAnsi="Times New Roman" w:cs="Times New Roman"/>
          <w:b/>
          <w:bCs/>
          <w:sz w:val="26"/>
          <w:szCs w:val="26"/>
        </w:rPr>
        <w:t>tả</w:t>
      </w:r>
      <w:proofErr w:type="spellEnd"/>
      <w:r w:rsidRPr="00D97E40">
        <w:rPr>
          <w:rFonts w:ascii="Times New Roman" w:hAnsi="Times New Roman" w:cs="Times New Roman"/>
          <w:sz w:val="26"/>
          <w:szCs w:val="26"/>
        </w:rPr>
        <w:t xml:space="preserve">: Quản </w:t>
      </w:r>
      <w:proofErr w:type="spellStart"/>
      <w:r w:rsidRPr="00D97E40">
        <w:rPr>
          <w:rFonts w:ascii="Times New Roman" w:hAnsi="Times New Roman" w:cs="Times New Roman"/>
          <w:sz w:val="26"/>
          <w:szCs w:val="26"/>
        </w:rPr>
        <w:t>lý</w:t>
      </w:r>
      <w:proofErr w:type="spellEnd"/>
      <w:r w:rsidRPr="00D97E40">
        <w:rPr>
          <w:rFonts w:ascii="Times New Roman" w:hAnsi="Times New Roman" w:cs="Times New Roman"/>
          <w:sz w:val="26"/>
          <w:szCs w:val="26"/>
        </w:rPr>
        <w:t xml:space="preserve"> </w:t>
      </w:r>
      <w:proofErr w:type="spellStart"/>
      <w:r w:rsidRPr="00D97E40">
        <w:rPr>
          <w:rFonts w:ascii="Times New Roman" w:hAnsi="Times New Roman" w:cs="Times New Roman"/>
          <w:sz w:val="26"/>
          <w:szCs w:val="26"/>
        </w:rPr>
        <w:t>danh</w:t>
      </w:r>
      <w:proofErr w:type="spellEnd"/>
      <w:r w:rsidRPr="00D97E40">
        <w:rPr>
          <w:rFonts w:ascii="Times New Roman" w:hAnsi="Times New Roman" w:cs="Times New Roman"/>
          <w:sz w:val="26"/>
          <w:szCs w:val="26"/>
        </w:rPr>
        <w:t xml:space="preserve"> </w:t>
      </w:r>
      <w:proofErr w:type="spellStart"/>
      <w:r w:rsidRPr="00D97E40">
        <w:rPr>
          <w:rFonts w:ascii="Times New Roman" w:hAnsi="Times New Roman" w:cs="Times New Roman"/>
          <w:sz w:val="26"/>
          <w:szCs w:val="26"/>
        </w:rPr>
        <w:t>sách</w:t>
      </w:r>
      <w:proofErr w:type="spellEnd"/>
      <w:r w:rsidRPr="00D97E40">
        <w:rPr>
          <w:rFonts w:ascii="Times New Roman" w:hAnsi="Times New Roman" w:cs="Times New Roman"/>
          <w:sz w:val="26"/>
          <w:szCs w:val="26"/>
        </w:rPr>
        <w:t xml:space="preserve"> </w:t>
      </w:r>
      <w:proofErr w:type="spellStart"/>
      <w:r w:rsidRPr="00D97E40">
        <w:rPr>
          <w:rFonts w:ascii="Times New Roman" w:hAnsi="Times New Roman" w:cs="Times New Roman"/>
          <w:sz w:val="26"/>
          <w:szCs w:val="26"/>
        </w:rPr>
        <w:t>đồ</w:t>
      </w:r>
      <w:proofErr w:type="spellEnd"/>
      <w:r w:rsidRPr="00D97E40">
        <w:rPr>
          <w:rFonts w:ascii="Times New Roman" w:hAnsi="Times New Roman" w:cs="Times New Roman"/>
          <w:sz w:val="26"/>
          <w:szCs w:val="26"/>
        </w:rPr>
        <w:t xml:space="preserve"> </w:t>
      </w:r>
      <w:proofErr w:type="spellStart"/>
      <w:r w:rsidRPr="00D97E40">
        <w:rPr>
          <w:rFonts w:ascii="Times New Roman" w:hAnsi="Times New Roman" w:cs="Times New Roman"/>
          <w:sz w:val="26"/>
          <w:szCs w:val="26"/>
        </w:rPr>
        <w:t>ăn</w:t>
      </w:r>
      <w:proofErr w:type="spellEnd"/>
      <w:r w:rsidRPr="00D97E40">
        <w:rPr>
          <w:rFonts w:ascii="Times New Roman" w:hAnsi="Times New Roman" w:cs="Times New Roman"/>
          <w:sz w:val="26"/>
          <w:szCs w:val="26"/>
        </w:rPr>
        <w:t xml:space="preserve"> </w:t>
      </w:r>
      <w:proofErr w:type="spellStart"/>
      <w:r w:rsidRPr="00D97E40">
        <w:rPr>
          <w:rFonts w:ascii="Times New Roman" w:hAnsi="Times New Roman" w:cs="Times New Roman"/>
          <w:sz w:val="26"/>
          <w:szCs w:val="26"/>
        </w:rPr>
        <w:t>và</w:t>
      </w:r>
      <w:proofErr w:type="spellEnd"/>
      <w:r w:rsidRPr="00D97E40">
        <w:rPr>
          <w:rFonts w:ascii="Times New Roman" w:hAnsi="Times New Roman" w:cs="Times New Roman"/>
          <w:sz w:val="26"/>
          <w:szCs w:val="26"/>
        </w:rPr>
        <w:t xml:space="preserve"> </w:t>
      </w:r>
      <w:proofErr w:type="spellStart"/>
      <w:r w:rsidRPr="00D97E40">
        <w:rPr>
          <w:rFonts w:ascii="Times New Roman" w:hAnsi="Times New Roman" w:cs="Times New Roman"/>
          <w:sz w:val="26"/>
          <w:szCs w:val="26"/>
        </w:rPr>
        <w:t>thức</w:t>
      </w:r>
      <w:proofErr w:type="spellEnd"/>
      <w:r w:rsidRPr="00D97E40">
        <w:rPr>
          <w:rFonts w:ascii="Times New Roman" w:hAnsi="Times New Roman" w:cs="Times New Roman"/>
          <w:sz w:val="26"/>
          <w:szCs w:val="26"/>
        </w:rPr>
        <w:t xml:space="preserve"> </w:t>
      </w:r>
      <w:proofErr w:type="spellStart"/>
      <w:r w:rsidRPr="00D97E40">
        <w:rPr>
          <w:rFonts w:ascii="Times New Roman" w:hAnsi="Times New Roman" w:cs="Times New Roman"/>
          <w:sz w:val="26"/>
          <w:szCs w:val="26"/>
        </w:rPr>
        <w:t>uống</w:t>
      </w:r>
      <w:proofErr w:type="spellEnd"/>
      <w:r w:rsidRPr="00D97E40">
        <w:rPr>
          <w:rFonts w:ascii="Times New Roman" w:hAnsi="Times New Roman" w:cs="Times New Roman"/>
          <w:sz w:val="26"/>
          <w:szCs w:val="26"/>
        </w:rPr>
        <w:t xml:space="preserve"> </w:t>
      </w:r>
      <w:proofErr w:type="spellStart"/>
      <w:r w:rsidRPr="00D97E40">
        <w:rPr>
          <w:rFonts w:ascii="Times New Roman" w:hAnsi="Times New Roman" w:cs="Times New Roman"/>
          <w:sz w:val="26"/>
          <w:szCs w:val="26"/>
        </w:rPr>
        <w:t>được</w:t>
      </w:r>
      <w:proofErr w:type="spellEnd"/>
      <w:r w:rsidRPr="00D97E40">
        <w:rPr>
          <w:rFonts w:ascii="Times New Roman" w:hAnsi="Times New Roman" w:cs="Times New Roman"/>
          <w:sz w:val="26"/>
          <w:szCs w:val="26"/>
        </w:rPr>
        <w:t xml:space="preserve"> </w:t>
      </w:r>
      <w:proofErr w:type="spellStart"/>
      <w:r w:rsidRPr="00D97E40">
        <w:rPr>
          <w:rFonts w:ascii="Times New Roman" w:hAnsi="Times New Roman" w:cs="Times New Roman"/>
          <w:sz w:val="26"/>
          <w:szCs w:val="26"/>
        </w:rPr>
        <w:t>cung</w:t>
      </w:r>
      <w:proofErr w:type="spellEnd"/>
      <w:r w:rsidRPr="00D97E40">
        <w:rPr>
          <w:rFonts w:ascii="Times New Roman" w:hAnsi="Times New Roman" w:cs="Times New Roman"/>
          <w:sz w:val="26"/>
          <w:szCs w:val="26"/>
        </w:rPr>
        <w:t xml:space="preserve"> </w:t>
      </w:r>
      <w:proofErr w:type="spellStart"/>
      <w:r w:rsidRPr="00D97E40">
        <w:rPr>
          <w:rFonts w:ascii="Times New Roman" w:hAnsi="Times New Roman" w:cs="Times New Roman"/>
          <w:sz w:val="26"/>
          <w:szCs w:val="26"/>
        </w:rPr>
        <w:t>cấp</w:t>
      </w:r>
      <w:proofErr w:type="spellEnd"/>
      <w:r w:rsidRPr="00D97E40">
        <w:rPr>
          <w:rFonts w:ascii="Times New Roman" w:hAnsi="Times New Roman" w:cs="Times New Roman"/>
          <w:sz w:val="26"/>
          <w:szCs w:val="26"/>
        </w:rPr>
        <w:t xml:space="preserve"> </w:t>
      </w:r>
      <w:proofErr w:type="spellStart"/>
      <w:r w:rsidRPr="00D97E40">
        <w:rPr>
          <w:rFonts w:ascii="Times New Roman" w:hAnsi="Times New Roman" w:cs="Times New Roman"/>
          <w:sz w:val="26"/>
          <w:szCs w:val="26"/>
        </w:rPr>
        <w:t>tại</w:t>
      </w:r>
      <w:proofErr w:type="spellEnd"/>
      <w:r w:rsidRPr="00D97E40">
        <w:rPr>
          <w:rFonts w:ascii="Times New Roman" w:hAnsi="Times New Roman" w:cs="Times New Roman"/>
          <w:sz w:val="26"/>
          <w:szCs w:val="26"/>
        </w:rPr>
        <w:t xml:space="preserve"> </w:t>
      </w:r>
      <w:proofErr w:type="spellStart"/>
      <w:r w:rsidRPr="00D97E40">
        <w:rPr>
          <w:rFonts w:ascii="Times New Roman" w:hAnsi="Times New Roman" w:cs="Times New Roman"/>
          <w:sz w:val="26"/>
          <w:szCs w:val="26"/>
        </w:rPr>
        <w:t>rạp</w:t>
      </w:r>
      <w:proofErr w:type="spellEnd"/>
      <w:r w:rsidRPr="00D97E40">
        <w:rPr>
          <w:rFonts w:ascii="Times New Roman" w:hAnsi="Times New Roman" w:cs="Times New Roman"/>
          <w:sz w:val="26"/>
          <w:szCs w:val="26"/>
        </w:rPr>
        <w:t>.</w:t>
      </w:r>
    </w:p>
    <w:p w14:paraId="6C239727" w14:textId="77777777" w:rsidR="00D97E40" w:rsidRPr="00D97E40" w:rsidRDefault="00D97E40" w:rsidP="00D97E40">
      <w:pPr>
        <w:numPr>
          <w:ilvl w:val="0"/>
          <w:numId w:val="17"/>
        </w:numPr>
        <w:rPr>
          <w:rFonts w:ascii="Times New Roman" w:hAnsi="Times New Roman" w:cs="Times New Roman"/>
          <w:sz w:val="26"/>
          <w:szCs w:val="26"/>
        </w:rPr>
      </w:pPr>
      <w:proofErr w:type="spellStart"/>
      <w:r w:rsidRPr="00D97E40">
        <w:rPr>
          <w:rFonts w:ascii="Times New Roman" w:hAnsi="Times New Roman" w:cs="Times New Roman"/>
          <w:b/>
          <w:bCs/>
          <w:sz w:val="26"/>
          <w:szCs w:val="26"/>
        </w:rPr>
        <w:t>Thuộc</w:t>
      </w:r>
      <w:proofErr w:type="spellEnd"/>
      <w:r w:rsidRPr="00D97E40">
        <w:rPr>
          <w:rFonts w:ascii="Times New Roman" w:hAnsi="Times New Roman" w:cs="Times New Roman"/>
          <w:b/>
          <w:bCs/>
          <w:sz w:val="26"/>
          <w:szCs w:val="26"/>
        </w:rPr>
        <w:t xml:space="preserve"> </w:t>
      </w:r>
      <w:proofErr w:type="spellStart"/>
      <w:r w:rsidRPr="00D97E40">
        <w:rPr>
          <w:rFonts w:ascii="Times New Roman" w:hAnsi="Times New Roman" w:cs="Times New Roman"/>
          <w:b/>
          <w:bCs/>
          <w:sz w:val="26"/>
          <w:szCs w:val="26"/>
        </w:rPr>
        <w:t>tính</w:t>
      </w:r>
      <w:proofErr w:type="spellEnd"/>
      <w:r w:rsidRPr="00D97E40">
        <w:rPr>
          <w:rFonts w:ascii="Times New Roman" w:hAnsi="Times New Roman" w:cs="Times New Roman"/>
          <w:b/>
          <w:bCs/>
          <w:sz w:val="26"/>
          <w:szCs w:val="26"/>
        </w:rPr>
        <w:t xml:space="preserve"> </w:t>
      </w:r>
      <w:proofErr w:type="spellStart"/>
      <w:r w:rsidRPr="00D97E40">
        <w:rPr>
          <w:rFonts w:ascii="Times New Roman" w:hAnsi="Times New Roman" w:cs="Times New Roman"/>
          <w:b/>
          <w:bCs/>
          <w:sz w:val="26"/>
          <w:szCs w:val="26"/>
        </w:rPr>
        <w:t>chính</w:t>
      </w:r>
      <w:proofErr w:type="spellEnd"/>
      <w:r w:rsidRPr="00D97E40">
        <w:rPr>
          <w:rFonts w:ascii="Times New Roman" w:hAnsi="Times New Roman" w:cs="Times New Roman"/>
          <w:sz w:val="26"/>
          <w:szCs w:val="26"/>
        </w:rPr>
        <w:t xml:space="preserve">: </w:t>
      </w:r>
      <w:proofErr w:type="spellStart"/>
      <w:r w:rsidRPr="00D97E40">
        <w:rPr>
          <w:rFonts w:ascii="Times New Roman" w:hAnsi="Times New Roman" w:cs="Times New Roman"/>
          <w:sz w:val="26"/>
          <w:szCs w:val="26"/>
        </w:rPr>
        <w:t>ItemId</w:t>
      </w:r>
      <w:proofErr w:type="spellEnd"/>
      <w:r w:rsidRPr="00D97E40">
        <w:rPr>
          <w:rFonts w:ascii="Times New Roman" w:hAnsi="Times New Roman" w:cs="Times New Roman"/>
          <w:sz w:val="26"/>
          <w:szCs w:val="26"/>
        </w:rPr>
        <w:t xml:space="preserve"> (</w:t>
      </w:r>
      <w:proofErr w:type="spellStart"/>
      <w:r w:rsidRPr="00D97E40">
        <w:rPr>
          <w:rFonts w:ascii="Times New Roman" w:hAnsi="Times New Roman" w:cs="Times New Roman"/>
          <w:sz w:val="26"/>
          <w:szCs w:val="26"/>
        </w:rPr>
        <w:t>Khóa</w:t>
      </w:r>
      <w:proofErr w:type="spellEnd"/>
      <w:r w:rsidRPr="00D97E40">
        <w:rPr>
          <w:rFonts w:ascii="Times New Roman" w:hAnsi="Times New Roman" w:cs="Times New Roman"/>
          <w:sz w:val="26"/>
          <w:szCs w:val="26"/>
        </w:rPr>
        <w:t xml:space="preserve"> </w:t>
      </w:r>
      <w:proofErr w:type="spellStart"/>
      <w:r w:rsidRPr="00D97E40">
        <w:rPr>
          <w:rFonts w:ascii="Times New Roman" w:hAnsi="Times New Roman" w:cs="Times New Roman"/>
          <w:sz w:val="26"/>
          <w:szCs w:val="26"/>
        </w:rPr>
        <w:t>chính</w:t>
      </w:r>
      <w:proofErr w:type="spellEnd"/>
      <w:r w:rsidRPr="00D97E40">
        <w:rPr>
          <w:rFonts w:ascii="Times New Roman" w:hAnsi="Times New Roman" w:cs="Times New Roman"/>
          <w:sz w:val="26"/>
          <w:szCs w:val="26"/>
        </w:rPr>
        <w:t>), Name, Price.</w:t>
      </w:r>
    </w:p>
    <w:p w14:paraId="2C6AB28C" w14:textId="77777777" w:rsidR="00D97E40" w:rsidRPr="00D97E40" w:rsidRDefault="00D97E40" w:rsidP="00D97E40">
      <w:pPr>
        <w:numPr>
          <w:ilvl w:val="0"/>
          <w:numId w:val="17"/>
        </w:numPr>
        <w:rPr>
          <w:rFonts w:ascii="Times New Roman" w:hAnsi="Times New Roman" w:cs="Times New Roman"/>
          <w:sz w:val="26"/>
          <w:szCs w:val="26"/>
        </w:rPr>
      </w:pPr>
      <w:r w:rsidRPr="00D97E40">
        <w:rPr>
          <w:rFonts w:ascii="Times New Roman" w:hAnsi="Times New Roman" w:cs="Times New Roman"/>
          <w:b/>
          <w:bCs/>
          <w:sz w:val="26"/>
          <w:szCs w:val="26"/>
        </w:rPr>
        <w:t xml:space="preserve">Quan </w:t>
      </w:r>
      <w:proofErr w:type="spellStart"/>
      <w:r w:rsidRPr="00D97E40">
        <w:rPr>
          <w:rFonts w:ascii="Times New Roman" w:hAnsi="Times New Roman" w:cs="Times New Roman"/>
          <w:b/>
          <w:bCs/>
          <w:sz w:val="26"/>
          <w:szCs w:val="26"/>
        </w:rPr>
        <w:t>hệ</w:t>
      </w:r>
      <w:proofErr w:type="spellEnd"/>
      <w:r w:rsidRPr="00D97E40">
        <w:rPr>
          <w:rFonts w:ascii="Times New Roman" w:hAnsi="Times New Roman" w:cs="Times New Roman"/>
          <w:sz w:val="26"/>
          <w:szCs w:val="26"/>
        </w:rPr>
        <w:t>:</w:t>
      </w:r>
    </w:p>
    <w:p w14:paraId="1450769C" w14:textId="77777777" w:rsidR="00D97E40" w:rsidRPr="00D97E40" w:rsidRDefault="00D97E40" w:rsidP="00D97E40">
      <w:pPr>
        <w:numPr>
          <w:ilvl w:val="1"/>
          <w:numId w:val="17"/>
        </w:numPr>
        <w:rPr>
          <w:rFonts w:ascii="Times New Roman" w:hAnsi="Times New Roman" w:cs="Times New Roman"/>
          <w:sz w:val="26"/>
          <w:szCs w:val="26"/>
        </w:rPr>
      </w:pPr>
      <w:proofErr w:type="gramStart"/>
      <w:r w:rsidRPr="00D97E40">
        <w:rPr>
          <w:rFonts w:ascii="Times New Roman" w:hAnsi="Times New Roman" w:cs="Times New Roman"/>
          <w:b/>
          <w:bCs/>
          <w:sz w:val="26"/>
          <w:szCs w:val="26"/>
        </w:rPr>
        <w:lastRenderedPageBreak/>
        <w:t>1:N</w:t>
      </w:r>
      <w:proofErr w:type="gramEnd"/>
      <w:r w:rsidRPr="00D97E40">
        <w:rPr>
          <w:rFonts w:ascii="Times New Roman" w:hAnsi="Times New Roman" w:cs="Times New Roman"/>
          <w:sz w:val="26"/>
          <w:szCs w:val="26"/>
        </w:rPr>
        <w:t xml:space="preserve"> </w:t>
      </w:r>
      <w:proofErr w:type="spellStart"/>
      <w:r w:rsidRPr="00D97E40">
        <w:rPr>
          <w:rFonts w:ascii="Times New Roman" w:hAnsi="Times New Roman" w:cs="Times New Roman"/>
          <w:sz w:val="26"/>
          <w:szCs w:val="26"/>
        </w:rPr>
        <w:t>với</w:t>
      </w:r>
      <w:proofErr w:type="spellEnd"/>
      <w:r w:rsidRPr="00D97E40">
        <w:rPr>
          <w:rFonts w:ascii="Times New Roman" w:hAnsi="Times New Roman" w:cs="Times New Roman"/>
          <w:sz w:val="26"/>
          <w:szCs w:val="26"/>
        </w:rPr>
        <w:t xml:space="preserve"> </w:t>
      </w:r>
      <w:proofErr w:type="spellStart"/>
      <w:r w:rsidRPr="00D97E40">
        <w:rPr>
          <w:rFonts w:ascii="Times New Roman" w:hAnsi="Times New Roman" w:cs="Times New Roman"/>
          <w:sz w:val="26"/>
          <w:szCs w:val="26"/>
        </w:rPr>
        <w:t>bảng</w:t>
      </w:r>
      <w:proofErr w:type="spellEnd"/>
      <w:r w:rsidRPr="00D97E40">
        <w:rPr>
          <w:rFonts w:ascii="Times New Roman" w:hAnsi="Times New Roman" w:cs="Times New Roman"/>
          <w:sz w:val="26"/>
          <w:szCs w:val="26"/>
        </w:rPr>
        <w:t xml:space="preserve"> </w:t>
      </w:r>
      <w:proofErr w:type="spellStart"/>
      <w:r w:rsidRPr="00D97E40">
        <w:rPr>
          <w:rFonts w:ascii="Times New Roman" w:hAnsi="Times New Roman" w:cs="Times New Roman"/>
          <w:sz w:val="26"/>
          <w:szCs w:val="26"/>
        </w:rPr>
        <w:t>ItemOrders</w:t>
      </w:r>
      <w:proofErr w:type="spellEnd"/>
      <w:r w:rsidRPr="00D97E40">
        <w:rPr>
          <w:rFonts w:ascii="Times New Roman" w:hAnsi="Times New Roman" w:cs="Times New Roman"/>
          <w:sz w:val="26"/>
          <w:szCs w:val="26"/>
        </w:rPr>
        <w:t xml:space="preserve">: </w:t>
      </w:r>
      <w:proofErr w:type="spellStart"/>
      <w:r w:rsidRPr="00D97E40">
        <w:rPr>
          <w:rFonts w:ascii="Times New Roman" w:hAnsi="Times New Roman" w:cs="Times New Roman"/>
          <w:sz w:val="26"/>
          <w:szCs w:val="26"/>
        </w:rPr>
        <w:t>Một</w:t>
      </w:r>
      <w:proofErr w:type="spellEnd"/>
      <w:r w:rsidRPr="00D97E40">
        <w:rPr>
          <w:rFonts w:ascii="Times New Roman" w:hAnsi="Times New Roman" w:cs="Times New Roman"/>
          <w:sz w:val="26"/>
          <w:szCs w:val="26"/>
        </w:rPr>
        <w:t xml:space="preserve"> </w:t>
      </w:r>
      <w:proofErr w:type="spellStart"/>
      <w:r w:rsidRPr="00D97E40">
        <w:rPr>
          <w:rFonts w:ascii="Times New Roman" w:hAnsi="Times New Roman" w:cs="Times New Roman"/>
          <w:sz w:val="26"/>
          <w:szCs w:val="26"/>
        </w:rPr>
        <w:t>món</w:t>
      </w:r>
      <w:proofErr w:type="spellEnd"/>
      <w:r w:rsidRPr="00D97E40">
        <w:rPr>
          <w:rFonts w:ascii="Times New Roman" w:hAnsi="Times New Roman" w:cs="Times New Roman"/>
          <w:sz w:val="26"/>
          <w:szCs w:val="26"/>
        </w:rPr>
        <w:t xml:space="preserve"> </w:t>
      </w:r>
      <w:proofErr w:type="spellStart"/>
      <w:r w:rsidRPr="00D97E40">
        <w:rPr>
          <w:rFonts w:ascii="Times New Roman" w:hAnsi="Times New Roman" w:cs="Times New Roman"/>
          <w:sz w:val="26"/>
          <w:szCs w:val="26"/>
        </w:rPr>
        <w:t>ăn</w:t>
      </w:r>
      <w:proofErr w:type="spellEnd"/>
      <w:r w:rsidRPr="00D97E40">
        <w:rPr>
          <w:rFonts w:ascii="Times New Roman" w:hAnsi="Times New Roman" w:cs="Times New Roman"/>
          <w:sz w:val="26"/>
          <w:szCs w:val="26"/>
        </w:rPr>
        <w:t xml:space="preserve"> </w:t>
      </w:r>
      <w:proofErr w:type="spellStart"/>
      <w:r w:rsidRPr="00D97E40">
        <w:rPr>
          <w:rFonts w:ascii="Times New Roman" w:hAnsi="Times New Roman" w:cs="Times New Roman"/>
          <w:sz w:val="26"/>
          <w:szCs w:val="26"/>
        </w:rPr>
        <w:t>có</w:t>
      </w:r>
      <w:proofErr w:type="spellEnd"/>
      <w:r w:rsidRPr="00D97E40">
        <w:rPr>
          <w:rFonts w:ascii="Times New Roman" w:hAnsi="Times New Roman" w:cs="Times New Roman"/>
          <w:sz w:val="26"/>
          <w:szCs w:val="26"/>
        </w:rPr>
        <w:t xml:space="preserve"> </w:t>
      </w:r>
      <w:proofErr w:type="spellStart"/>
      <w:r w:rsidRPr="00D97E40">
        <w:rPr>
          <w:rFonts w:ascii="Times New Roman" w:hAnsi="Times New Roman" w:cs="Times New Roman"/>
          <w:sz w:val="26"/>
          <w:szCs w:val="26"/>
        </w:rPr>
        <w:t>thể</w:t>
      </w:r>
      <w:proofErr w:type="spellEnd"/>
      <w:r w:rsidRPr="00D97E40">
        <w:rPr>
          <w:rFonts w:ascii="Times New Roman" w:hAnsi="Times New Roman" w:cs="Times New Roman"/>
          <w:sz w:val="26"/>
          <w:szCs w:val="26"/>
        </w:rPr>
        <w:t xml:space="preserve"> </w:t>
      </w:r>
      <w:proofErr w:type="spellStart"/>
      <w:r w:rsidRPr="00D97E40">
        <w:rPr>
          <w:rFonts w:ascii="Times New Roman" w:hAnsi="Times New Roman" w:cs="Times New Roman"/>
          <w:sz w:val="26"/>
          <w:szCs w:val="26"/>
        </w:rPr>
        <w:t>xuất</w:t>
      </w:r>
      <w:proofErr w:type="spellEnd"/>
      <w:r w:rsidRPr="00D97E40">
        <w:rPr>
          <w:rFonts w:ascii="Times New Roman" w:hAnsi="Times New Roman" w:cs="Times New Roman"/>
          <w:sz w:val="26"/>
          <w:szCs w:val="26"/>
        </w:rPr>
        <w:t xml:space="preserve"> </w:t>
      </w:r>
      <w:proofErr w:type="spellStart"/>
      <w:r w:rsidRPr="00D97E40">
        <w:rPr>
          <w:rFonts w:ascii="Times New Roman" w:hAnsi="Times New Roman" w:cs="Times New Roman"/>
          <w:sz w:val="26"/>
          <w:szCs w:val="26"/>
        </w:rPr>
        <w:t>hiện</w:t>
      </w:r>
      <w:proofErr w:type="spellEnd"/>
      <w:r w:rsidRPr="00D97E40">
        <w:rPr>
          <w:rFonts w:ascii="Times New Roman" w:hAnsi="Times New Roman" w:cs="Times New Roman"/>
          <w:sz w:val="26"/>
          <w:szCs w:val="26"/>
        </w:rPr>
        <w:t xml:space="preserve"> </w:t>
      </w:r>
      <w:proofErr w:type="spellStart"/>
      <w:r w:rsidRPr="00D97E40">
        <w:rPr>
          <w:rFonts w:ascii="Times New Roman" w:hAnsi="Times New Roman" w:cs="Times New Roman"/>
          <w:sz w:val="26"/>
          <w:szCs w:val="26"/>
        </w:rPr>
        <w:t>trong</w:t>
      </w:r>
      <w:proofErr w:type="spellEnd"/>
      <w:r w:rsidRPr="00D97E40">
        <w:rPr>
          <w:rFonts w:ascii="Times New Roman" w:hAnsi="Times New Roman" w:cs="Times New Roman"/>
          <w:sz w:val="26"/>
          <w:szCs w:val="26"/>
        </w:rPr>
        <w:t xml:space="preserve"> </w:t>
      </w:r>
      <w:proofErr w:type="spellStart"/>
      <w:r w:rsidRPr="00D97E40">
        <w:rPr>
          <w:rFonts w:ascii="Times New Roman" w:hAnsi="Times New Roman" w:cs="Times New Roman"/>
          <w:sz w:val="26"/>
          <w:szCs w:val="26"/>
        </w:rPr>
        <w:t>nhiều</w:t>
      </w:r>
      <w:proofErr w:type="spellEnd"/>
      <w:r w:rsidRPr="00D97E40">
        <w:rPr>
          <w:rFonts w:ascii="Times New Roman" w:hAnsi="Times New Roman" w:cs="Times New Roman"/>
          <w:sz w:val="26"/>
          <w:szCs w:val="26"/>
        </w:rPr>
        <w:t xml:space="preserve"> </w:t>
      </w:r>
      <w:proofErr w:type="spellStart"/>
      <w:r w:rsidRPr="00D97E40">
        <w:rPr>
          <w:rFonts w:ascii="Times New Roman" w:hAnsi="Times New Roman" w:cs="Times New Roman"/>
          <w:sz w:val="26"/>
          <w:szCs w:val="26"/>
        </w:rPr>
        <w:t>đơn</w:t>
      </w:r>
      <w:proofErr w:type="spellEnd"/>
      <w:r w:rsidRPr="00D97E40">
        <w:rPr>
          <w:rFonts w:ascii="Times New Roman" w:hAnsi="Times New Roman" w:cs="Times New Roman"/>
          <w:sz w:val="26"/>
          <w:szCs w:val="26"/>
        </w:rPr>
        <w:t xml:space="preserve"> </w:t>
      </w:r>
      <w:proofErr w:type="spellStart"/>
      <w:r w:rsidRPr="00D97E40">
        <w:rPr>
          <w:rFonts w:ascii="Times New Roman" w:hAnsi="Times New Roman" w:cs="Times New Roman"/>
          <w:sz w:val="26"/>
          <w:szCs w:val="26"/>
        </w:rPr>
        <w:t>hàng</w:t>
      </w:r>
      <w:proofErr w:type="spellEnd"/>
      <w:r w:rsidRPr="00D97E40">
        <w:rPr>
          <w:rFonts w:ascii="Times New Roman" w:hAnsi="Times New Roman" w:cs="Times New Roman"/>
          <w:sz w:val="26"/>
          <w:szCs w:val="26"/>
        </w:rPr>
        <w:t>.</w:t>
      </w:r>
    </w:p>
    <w:p w14:paraId="6DE2F8AA" w14:textId="6DC20D46" w:rsidR="00D97E40" w:rsidRPr="00D97E40" w:rsidRDefault="00D97E40" w:rsidP="00D97E40">
      <w:pPr>
        <w:rPr>
          <w:rFonts w:ascii="Times New Roman" w:hAnsi="Times New Roman" w:cs="Times New Roman"/>
          <w:sz w:val="26"/>
          <w:szCs w:val="26"/>
        </w:rPr>
      </w:pPr>
    </w:p>
    <w:p w14:paraId="376A823A" w14:textId="447A6C59" w:rsidR="00D97E40" w:rsidRPr="00D97E40" w:rsidRDefault="00D97E40" w:rsidP="00D97E40">
      <w:pPr>
        <w:rPr>
          <w:rFonts w:ascii="Times New Roman" w:hAnsi="Times New Roman" w:cs="Times New Roman"/>
          <w:b/>
          <w:bCs/>
          <w:sz w:val="26"/>
          <w:szCs w:val="26"/>
        </w:rPr>
      </w:pPr>
      <w:r>
        <w:rPr>
          <w:rFonts w:ascii="Times New Roman" w:hAnsi="Times New Roman" w:cs="Times New Roman"/>
          <w:b/>
          <w:bCs/>
          <w:sz w:val="26"/>
          <w:szCs w:val="26"/>
        </w:rPr>
        <w:t>-</w:t>
      </w:r>
      <w:r w:rsidRPr="00D97E40">
        <w:rPr>
          <w:rFonts w:ascii="Times New Roman" w:hAnsi="Times New Roman" w:cs="Times New Roman"/>
          <w:b/>
          <w:bCs/>
          <w:sz w:val="26"/>
          <w:szCs w:val="26"/>
        </w:rPr>
        <w:t xml:space="preserve"> </w:t>
      </w:r>
      <w:proofErr w:type="spellStart"/>
      <w:r w:rsidRPr="00D97E40">
        <w:rPr>
          <w:rFonts w:ascii="Times New Roman" w:hAnsi="Times New Roman" w:cs="Times New Roman"/>
          <w:b/>
          <w:bCs/>
          <w:sz w:val="26"/>
          <w:szCs w:val="26"/>
        </w:rPr>
        <w:t>Bảng</w:t>
      </w:r>
      <w:proofErr w:type="spellEnd"/>
      <w:r w:rsidRPr="00D97E40">
        <w:rPr>
          <w:rFonts w:ascii="Times New Roman" w:hAnsi="Times New Roman" w:cs="Times New Roman"/>
          <w:b/>
          <w:bCs/>
          <w:sz w:val="26"/>
          <w:szCs w:val="26"/>
        </w:rPr>
        <w:t xml:space="preserve"> Theaters</w:t>
      </w:r>
    </w:p>
    <w:p w14:paraId="0C12B747" w14:textId="77777777" w:rsidR="00D97E40" w:rsidRPr="00D97E40" w:rsidRDefault="00D97E40" w:rsidP="00D97E40">
      <w:pPr>
        <w:numPr>
          <w:ilvl w:val="0"/>
          <w:numId w:val="18"/>
        </w:numPr>
        <w:rPr>
          <w:rFonts w:ascii="Times New Roman" w:hAnsi="Times New Roman" w:cs="Times New Roman"/>
          <w:sz w:val="26"/>
          <w:szCs w:val="26"/>
        </w:rPr>
      </w:pPr>
      <w:proofErr w:type="spellStart"/>
      <w:r w:rsidRPr="00D97E40">
        <w:rPr>
          <w:rFonts w:ascii="Times New Roman" w:hAnsi="Times New Roman" w:cs="Times New Roman"/>
          <w:b/>
          <w:bCs/>
          <w:sz w:val="26"/>
          <w:szCs w:val="26"/>
        </w:rPr>
        <w:t>Mô</w:t>
      </w:r>
      <w:proofErr w:type="spellEnd"/>
      <w:r w:rsidRPr="00D97E40">
        <w:rPr>
          <w:rFonts w:ascii="Times New Roman" w:hAnsi="Times New Roman" w:cs="Times New Roman"/>
          <w:b/>
          <w:bCs/>
          <w:sz w:val="26"/>
          <w:szCs w:val="26"/>
        </w:rPr>
        <w:t xml:space="preserve"> </w:t>
      </w:r>
      <w:proofErr w:type="spellStart"/>
      <w:r w:rsidRPr="00D97E40">
        <w:rPr>
          <w:rFonts w:ascii="Times New Roman" w:hAnsi="Times New Roman" w:cs="Times New Roman"/>
          <w:b/>
          <w:bCs/>
          <w:sz w:val="26"/>
          <w:szCs w:val="26"/>
        </w:rPr>
        <w:t>tả</w:t>
      </w:r>
      <w:proofErr w:type="spellEnd"/>
      <w:r w:rsidRPr="00D97E40">
        <w:rPr>
          <w:rFonts w:ascii="Times New Roman" w:hAnsi="Times New Roman" w:cs="Times New Roman"/>
          <w:sz w:val="26"/>
          <w:szCs w:val="26"/>
        </w:rPr>
        <w:t xml:space="preserve">: Quản </w:t>
      </w:r>
      <w:proofErr w:type="spellStart"/>
      <w:r w:rsidRPr="00D97E40">
        <w:rPr>
          <w:rFonts w:ascii="Times New Roman" w:hAnsi="Times New Roman" w:cs="Times New Roman"/>
          <w:sz w:val="26"/>
          <w:szCs w:val="26"/>
        </w:rPr>
        <w:t>lý</w:t>
      </w:r>
      <w:proofErr w:type="spellEnd"/>
      <w:r w:rsidRPr="00D97E40">
        <w:rPr>
          <w:rFonts w:ascii="Times New Roman" w:hAnsi="Times New Roman" w:cs="Times New Roman"/>
          <w:sz w:val="26"/>
          <w:szCs w:val="26"/>
        </w:rPr>
        <w:t xml:space="preserve"> </w:t>
      </w:r>
      <w:proofErr w:type="spellStart"/>
      <w:r w:rsidRPr="00D97E40">
        <w:rPr>
          <w:rFonts w:ascii="Times New Roman" w:hAnsi="Times New Roman" w:cs="Times New Roman"/>
          <w:sz w:val="26"/>
          <w:szCs w:val="26"/>
        </w:rPr>
        <w:t>thông</w:t>
      </w:r>
      <w:proofErr w:type="spellEnd"/>
      <w:r w:rsidRPr="00D97E40">
        <w:rPr>
          <w:rFonts w:ascii="Times New Roman" w:hAnsi="Times New Roman" w:cs="Times New Roman"/>
          <w:sz w:val="26"/>
          <w:szCs w:val="26"/>
        </w:rPr>
        <w:t xml:space="preserve"> tin </w:t>
      </w:r>
      <w:proofErr w:type="spellStart"/>
      <w:r w:rsidRPr="00D97E40">
        <w:rPr>
          <w:rFonts w:ascii="Times New Roman" w:hAnsi="Times New Roman" w:cs="Times New Roman"/>
          <w:sz w:val="26"/>
          <w:szCs w:val="26"/>
        </w:rPr>
        <w:t>rạp</w:t>
      </w:r>
      <w:proofErr w:type="spellEnd"/>
      <w:r w:rsidRPr="00D97E40">
        <w:rPr>
          <w:rFonts w:ascii="Times New Roman" w:hAnsi="Times New Roman" w:cs="Times New Roman"/>
          <w:sz w:val="26"/>
          <w:szCs w:val="26"/>
        </w:rPr>
        <w:t xml:space="preserve"> </w:t>
      </w:r>
      <w:proofErr w:type="spellStart"/>
      <w:r w:rsidRPr="00D97E40">
        <w:rPr>
          <w:rFonts w:ascii="Times New Roman" w:hAnsi="Times New Roman" w:cs="Times New Roman"/>
          <w:sz w:val="26"/>
          <w:szCs w:val="26"/>
        </w:rPr>
        <w:t>chiếu</w:t>
      </w:r>
      <w:proofErr w:type="spellEnd"/>
      <w:r w:rsidRPr="00D97E40">
        <w:rPr>
          <w:rFonts w:ascii="Times New Roman" w:hAnsi="Times New Roman" w:cs="Times New Roman"/>
          <w:sz w:val="26"/>
          <w:szCs w:val="26"/>
        </w:rPr>
        <w:t xml:space="preserve"> </w:t>
      </w:r>
      <w:proofErr w:type="spellStart"/>
      <w:r w:rsidRPr="00D97E40">
        <w:rPr>
          <w:rFonts w:ascii="Times New Roman" w:hAnsi="Times New Roman" w:cs="Times New Roman"/>
          <w:sz w:val="26"/>
          <w:szCs w:val="26"/>
        </w:rPr>
        <w:t>phim</w:t>
      </w:r>
      <w:proofErr w:type="spellEnd"/>
      <w:r w:rsidRPr="00D97E40">
        <w:rPr>
          <w:rFonts w:ascii="Times New Roman" w:hAnsi="Times New Roman" w:cs="Times New Roman"/>
          <w:sz w:val="26"/>
          <w:szCs w:val="26"/>
        </w:rPr>
        <w:t>.</w:t>
      </w:r>
    </w:p>
    <w:p w14:paraId="450DC7DB" w14:textId="77777777" w:rsidR="00D97E40" w:rsidRPr="00D97E40" w:rsidRDefault="00D97E40" w:rsidP="00D97E40">
      <w:pPr>
        <w:numPr>
          <w:ilvl w:val="0"/>
          <w:numId w:val="18"/>
        </w:numPr>
        <w:rPr>
          <w:rFonts w:ascii="Times New Roman" w:hAnsi="Times New Roman" w:cs="Times New Roman"/>
          <w:sz w:val="26"/>
          <w:szCs w:val="26"/>
        </w:rPr>
      </w:pPr>
      <w:proofErr w:type="spellStart"/>
      <w:r w:rsidRPr="00D97E40">
        <w:rPr>
          <w:rFonts w:ascii="Times New Roman" w:hAnsi="Times New Roman" w:cs="Times New Roman"/>
          <w:b/>
          <w:bCs/>
          <w:sz w:val="26"/>
          <w:szCs w:val="26"/>
        </w:rPr>
        <w:t>Thuộc</w:t>
      </w:r>
      <w:proofErr w:type="spellEnd"/>
      <w:r w:rsidRPr="00D97E40">
        <w:rPr>
          <w:rFonts w:ascii="Times New Roman" w:hAnsi="Times New Roman" w:cs="Times New Roman"/>
          <w:b/>
          <w:bCs/>
          <w:sz w:val="26"/>
          <w:szCs w:val="26"/>
        </w:rPr>
        <w:t xml:space="preserve"> </w:t>
      </w:r>
      <w:proofErr w:type="spellStart"/>
      <w:r w:rsidRPr="00D97E40">
        <w:rPr>
          <w:rFonts w:ascii="Times New Roman" w:hAnsi="Times New Roman" w:cs="Times New Roman"/>
          <w:b/>
          <w:bCs/>
          <w:sz w:val="26"/>
          <w:szCs w:val="26"/>
        </w:rPr>
        <w:t>tính</w:t>
      </w:r>
      <w:proofErr w:type="spellEnd"/>
      <w:r w:rsidRPr="00D97E40">
        <w:rPr>
          <w:rFonts w:ascii="Times New Roman" w:hAnsi="Times New Roman" w:cs="Times New Roman"/>
          <w:b/>
          <w:bCs/>
          <w:sz w:val="26"/>
          <w:szCs w:val="26"/>
        </w:rPr>
        <w:t xml:space="preserve"> </w:t>
      </w:r>
      <w:proofErr w:type="spellStart"/>
      <w:r w:rsidRPr="00D97E40">
        <w:rPr>
          <w:rFonts w:ascii="Times New Roman" w:hAnsi="Times New Roman" w:cs="Times New Roman"/>
          <w:b/>
          <w:bCs/>
          <w:sz w:val="26"/>
          <w:szCs w:val="26"/>
        </w:rPr>
        <w:t>chính</w:t>
      </w:r>
      <w:proofErr w:type="spellEnd"/>
      <w:r w:rsidRPr="00D97E40">
        <w:rPr>
          <w:rFonts w:ascii="Times New Roman" w:hAnsi="Times New Roman" w:cs="Times New Roman"/>
          <w:sz w:val="26"/>
          <w:szCs w:val="26"/>
        </w:rPr>
        <w:t xml:space="preserve">: </w:t>
      </w:r>
      <w:proofErr w:type="spellStart"/>
      <w:r w:rsidRPr="00D97E40">
        <w:rPr>
          <w:rFonts w:ascii="Times New Roman" w:hAnsi="Times New Roman" w:cs="Times New Roman"/>
          <w:sz w:val="26"/>
          <w:szCs w:val="26"/>
        </w:rPr>
        <w:t>TheaterId</w:t>
      </w:r>
      <w:proofErr w:type="spellEnd"/>
      <w:r w:rsidRPr="00D97E40">
        <w:rPr>
          <w:rFonts w:ascii="Times New Roman" w:hAnsi="Times New Roman" w:cs="Times New Roman"/>
          <w:sz w:val="26"/>
          <w:szCs w:val="26"/>
        </w:rPr>
        <w:t xml:space="preserve"> (</w:t>
      </w:r>
      <w:proofErr w:type="spellStart"/>
      <w:r w:rsidRPr="00D97E40">
        <w:rPr>
          <w:rFonts w:ascii="Times New Roman" w:hAnsi="Times New Roman" w:cs="Times New Roman"/>
          <w:sz w:val="26"/>
          <w:szCs w:val="26"/>
        </w:rPr>
        <w:t>Khóa</w:t>
      </w:r>
      <w:proofErr w:type="spellEnd"/>
      <w:r w:rsidRPr="00D97E40">
        <w:rPr>
          <w:rFonts w:ascii="Times New Roman" w:hAnsi="Times New Roman" w:cs="Times New Roman"/>
          <w:sz w:val="26"/>
          <w:szCs w:val="26"/>
        </w:rPr>
        <w:t xml:space="preserve"> </w:t>
      </w:r>
      <w:proofErr w:type="spellStart"/>
      <w:r w:rsidRPr="00D97E40">
        <w:rPr>
          <w:rFonts w:ascii="Times New Roman" w:hAnsi="Times New Roman" w:cs="Times New Roman"/>
          <w:sz w:val="26"/>
          <w:szCs w:val="26"/>
        </w:rPr>
        <w:t>chính</w:t>
      </w:r>
      <w:proofErr w:type="spellEnd"/>
      <w:r w:rsidRPr="00D97E40">
        <w:rPr>
          <w:rFonts w:ascii="Times New Roman" w:hAnsi="Times New Roman" w:cs="Times New Roman"/>
          <w:sz w:val="26"/>
          <w:szCs w:val="26"/>
        </w:rPr>
        <w:t>), Name, Location, Rows, Columns.</w:t>
      </w:r>
    </w:p>
    <w:p w14:paraId="3CB8E4B7" w14:textId="77777777" w:rsidR="00D97E40" w:rsidRPr="00D97E40" w:rsidRDefault="00D97E40" w:rsidP="00D97E40">
      <w:pPr>
        <w:numPr>
          <w:ilvl w:val="0"/>
          <w:numId w:val="18"/>
        </w:numPr>
        <w:rPr>
          <w:rFonts w:ascii="Times New Roman" w:hAnsi="Times New Roman" w:cs="Times New Roman"/>
          <w:sz w:val="26"/>
          <w:szCs w:val="26"/>
        </w:rPr>
      </w:pPr>
      <w:r w:rsidRPr="00D97E40">
        <w:rPr>
          <w:rFonts w:ascii="Times New Roman" w:hAnsi="Times New Roman" w:cs="Times New Roman"/>
          <w:b/>
          <w:bCs/>
          <w:sz w:val="26"/>
          <w:szCs w:val="26"/>
        </w:rPr>
        <w:t xml:space="preserve">Quan </w:t>
      </w:r>
      <w:proofErr w:type="spellStart"/>
      <w:r w:rsidRPr="00D97E40">
        <w:rPr>
          <w:rFonts w:ascii="Times New Roman" w:hAnsi="Times New Roman" w:cs="Times New Roman"/>
          <w:b/>
          <w:bCs/>
          <w:sz w:val="26"/>
          <w:szCs w:val="26"/>
        </w:rPr>
        <w:t>hệ</w:t>
      </w:r>
      <w:proofErr w:type="spellEnd"/>
      <w:r w:rsidRPr="00D97E40">
        <w:rPr>
          <w:rFonts w:ascii="Times New Roman" w:hAnsi="Times New Roman" w:cs="Times New Roman"/>
          <w:sz w:val="26"/>
          <w:szCs w:val="26"/>
        </w:rPr>
        <w:t>:</w:t>
      </w:r>
    </w:p>
    <w:p w14:paraId="1C2B1740" w14:textId="77777777" w:rsidR="00D97E40" w:rsidRPr="00D97E40" w:rsidRDefault="00D97E40" w:rsidP="00D97E40">
      <w:pPr>
        <w:numPr>
          <w:ilvl w:val="1"/>
          <w:numId w:val="18"/>
        </w:numPr>
        <w:rPr>
          <w:rFonts w:ascii="Times New Roman" w:hAnsi="Times New Roman" w:cs="Times New Roman"/>
          <w:sz w:val="26"/>
          <w:szCs w:val="26"/>
        </w:rPr>
      </w:pPr>
      <w:proofErr w:type="gramStart"/>
      <w:r w:rsidRPr="00D97E40">
        <w:rPr>
          <w:rFonts w:ascii="Times New Roman" w:hAnsi="Times New Roman" w:cs="Times New Roman"/>
          <w:b/>
          <w:bCs/>
          <w:sz w:val="26"/>
          <w:szCs w:val="26"/>
        </w:rPr>
        <w:t>1:N</w:t>
      </w:r>
      <w:proofErr w:type="gramEnd"/>
      <w:r w:rsidRPr="00D97E40">
        <w:rPr>
          <w:rFonts w:ascii="Times New Roman" w:hAnsi="Times New Roman" w:cs="Times New Roman"/>
          <w:sz w:val="26"/>
          <w:szCs w:val="26"/>
        </w:rPr>
        <w:t xml:space="preserve"> </w:t>
      </w:r>
      <w:proofErr w:type="spellStart"/>
      <w:r w:rsidRPr="00D97E40">
        <w:rPr>
          <w:rFonts w:ascii="Times New Roman" w:hAnsi="Times New Roman" w:cs="Times New Roman"/>
          <w:sz w:val="26"/>
          <w:szCs w:val="26"/>
        </w:rPr>
        <w:t>với</w:t>
      </w:r>
      <w:proofErr w:type="spellEnd"/>
      <w:r w:rsidRPr="00D97E40">
        <w:rPr>
          <w:rFonts w:ascii="Times New Roman" w:hAnsi="Times New Roman" w:cs="Times New Roman"/>
          <w:sz w:val="26"/>
          <w:szCs w:val="26"/>
        </w:rPr>
        <w:t xml:space="preserve"> </w:t>
      </w:r>
      <w:proofErr w:type="spellStart"/>
      <w:r w:rsidRPr="00D97E40">
        <w:rPr>
          <w:rFonts w:ascii="Times New Roman" w:hAnsi="Times New Roman" w:cs="Times New Roman"/>
          <w:sz w:val="26"/>
          <w:szCs w:val="26"/>
        </w:rPr>
        <w:t>bảng</w:t>
      </w:r>
      <w:proofErr w:type="spellEnd"/>
      <w:r w:rsidRPr="00D97E40">
        <w:rPr>
          <w:rFonts w:ascii="Times New Roman" w:hAnsi="Times New Roman" w:cs="Times New Roman"/>
          <w:sz w:val="26"/>
          <w:szCs w:val="26"/>
        </w:rPr>
        <w:t xml:space="preserve"> Showtimes: </w:t>
      </w:r>
      <w:proofErr w:type="spellStart"/>
      <w:r w:rsidRPr="00D97E40">
        <w:rPr>
          <w:rFonts w:ascii="Times New Roman" w:hAnsi="Times New Roman" w:cs="Times New Roman"/>
          <w:sz w:val="26"/>
          <w:szCs w:val="26"/>
        </w:rPr>
        <w:t>Một</w:t>
      </w:r>
      <w:proofErr w:type="spellEnd"/>
      <w:r w:rsidRPr="00D97E40">
        <w:rPr>
          <w:rFonts w:ascii="Times New Roman" w:hAnsi="Times New Roman" w:cs="Times New Roman"/>
          <w:sz w:val="26"/>
          <w:szCs w:val="26"/>
        </w:rPr>
        <w:t xml:space="preserve"> </w:t>
      </w:r>
      <w:proofErr w:type="spellStart"/>
      <w:r w:rsidRPr="00D97E40">
        <w:rPr>
          <w:rFonts w:ascii="Times New Roman" w:hAnsi="Times New Roman" w:cs="Times New Roman"/>
          <w:sz w:val="26"/>
          <w:szCs w:val="26"/>
        </w:rPr>
        <w:t>rạp</w:t>
      </w:r>
      <w:proofErr w:type="spellEnd"/>
      <w:r w:rsidRPr="00D97E40">
        <w:rPr>
          <w:rFonts w:ascii="Times New Roman" w:hAnsi="Times New Roman" w:cs="Times New Roman"/>
          <w:sz w:val="26"/>
          <w:szCs w:val="26"/>
        </w:rPr>
        <w:t xml:space="preserve"> </w:t>
      </w:r>
      <w:proofErr w:type="spellStart"/>
      <w:r w:rsidRPr="00D97E40">
        <w:rPr>
          <w:rFonts w:ascii="Times New Roman" w:hAnsi="Times New Roman" w:cs="Times New Roman"/>
          <w:sz w:val="26"/>
          <w:szCs w:val="26"/>
        </w:rPr>
        <w:t>chiếu</w:t>
      </w:r>
      <w:proofErr w:type="spellEnd"/>
      <w:r w:rsidRPr="00D97E40">
        <w:rPr>
          <w:rFonts w:ascii="Times New Roman" w:hAnsi="Times New Roman" w:cs="Times New Roman"/>
          <w:sz w:val="26"/>
          <w:szCs w:val="26"/>
        </w:rPr>
        <w:t xml:space="preserve"> </w:t>
      </w:r>
      <w:proofErr w:type="spellStart"/>
      <w:r w:rsidRPr="00D97E40">
        <w:rPr>
          <w:rFonts w:ascii="Times New Roman" w:hAnsi="Times New Roman" w:cs="Times New Roman"/>
          <w:sz w:val="26"/>
          <w:szCs w:val="26"/>
        </w:rPr>
        <w:t>có</w:t>
      </w:r>
      <w:proofErr w:type="spellEnd"/>
      <w:r w:rsidRPr="00D97E40">
        <w:rPr>
          <w:rFonts w:ascii="Times New Roman" w:hAnsi="Times New Roman" w:cs="Times New Roman"/>
          <w:sz w:val="26"/>
          <w:szCs w:val="26"/>
        </w:rPr>
        <w:t xml:space="preserve"> </w:t>
      </w:r>
      <w:proofErr w:type="spellStart"/>
      <w:r w:rsidRPr="00D97E40">
        <w:rPr>
          <w:rFonts w:ascii="Times New Roman" w:hAnsi="Times New Roman" w:cs="Times New Roman"/>
          <w:sz w:val="26"/>
          <w:szCs w:val="26"/>
        </w:rPr>
        <w:t>thể</w:t>
      </w:r>
      <w:proofErr w:type="spellEnd"/>
      <w:r w:rsidRPr="00D97E40">
        <w:rPr>
          <w:rFonts w:ascii="Times New Roman" w:hAnsi="Times New Roman" w:cs="Times New Roman"/>
          <w:sz w:val="26"/>
          <w:szCs w:val="26"/>
        </w:rPr>
        <w:t xml:space="preserve"> </w:t>
      </w:r>
      <w:proofErr w:type="spellStart"/>
      <w:r w:rsidRPr="00D97E40">
        <w:rPr>
          <w:rFonts w:ascii="Times New Roman" w:hAnsi="Times New Roman" w:cs="Times New Roman"/>
          <w:sz w:val="26"/>
          <w:szCs w:val="26"/>
        </w:rPr>
        <w:t>có</w:t>
      </w:r>
      <w:proofErr w:type="spellEnd"/>
      <w:r w:rsidRPr="00D97E40">
        <w:rPr>
          <w:rFonts w:ascii="Times New Roman" w:hAnsi="Times New Roman" w:cs="Times New Roman"/>
          <w:sz w:val="26"/>
          <w:szCs w:val="26"/>
        </w:rPr>
        <w:t xml:space="preserve"> </w:t>
      </w:r>
      <w:proofErr w:type="spellStart"/>
      <w:r w:rsidRPr="00D97E40">
        <w:rPr>
          <w:rFonts w:ascii="Times New Roman" w:hAnsi="Times New Roman" w:cs="Times New Roman"/>
          <w:sz w:val="26"/>
          <w:szCs w:val="26"/>
        </w:rPr>
        <w:t>nhiều</w:t>
      </w:r>
      <w:proofErr w:type="spellEnd"/>
      <w:r w:rsidRPr="00D97E40">
        <w:rPr>
          <w:rFonts w:ascii="Times New Roman" w:hAnsi="Times New Roman" w:cs="Times New Roman"/>
          <w:sz w:val="26"/>
          <w:szCs w:val="26"/>
        </w:rPr>
        <w:t xml:space="preserve"> </w:t>
      </w:r>
      <w:proofErr w:type="spellStart"/>
      <w:r w:rsidRPr="00D97E40">
        <w:rPr>
          <w:rFonts w:ascii="Times New Roman" w:hAnsi="Times New Roman" w:cs="Times New Roman"/>
          <w:sz w:val="26"/>
          <w:szCs w:val="26"/>
        </w:rPr>
        <w:t>lịch</w:t>
      </w:r>
      <w:proofErr w:type="spellEnd"/>
      <w:r w:rsidRPr="00D97E40">
        <w:rPr>
          <w:rFonts w:ascii="Times New Roman" w:hAnsi="Times New Roman" w:cs="Times New Roman"/>
          <w:sz w:val="26"/>
          <w:szCs w:val="26"/>
        </w:rPr>
        <w:t xml:space="preserve"> </w:t>
      </w:r>
      <w:proofErr w:type="spellStart"/>
      <w:r w:rsidRPr="00D97E40">
        <w:rPr>
          <w:rFonts w:ascii="Times New Roman" w:hAnsi="Times New Roman" w:cs="Times New Roman"/>
          <w:sz w:val="26"/>
          <w:szCs w:val="26"/>
        </w:rPr>
        <w:t>chiếu</w:t>
      </w:r>
      <w:proofErr w:type="spellEnd"/>
      <w:r w:rsidRPr="00D97E40">
        <w:rPr>
          <w:rFonts w:ascii="Times New Roman" w:hAnsi="Times New Roman" w:cs="Times New Roman"/>
          <w:sz w:val="26"/>
          <w:szCs w:val="26"/>
        </w:rPr>
        <w:t>.</w:t>
      </w:r>
    </w:p>
    <w:p w14:paraId="3C27B2C4" w14:textId="488428B2" w:rsidR="00D97E40" w:rsidRPr="00D97E40" w:rsidRDefault="00D97E40" w:rsidP="00D97E40">
      <w:pPr>
        <w:rPr>
          <w:rFonts w:ascii="Times New Roman" w:hAnsi="Times New Roman" w:cs="Times New Roman"/>
          <w:sz w:val="26"/>
          <w:szCs w:val="26"/>
        </w:rPr>
      </w:pPr>
    </w:p>
    <w:p w14:paraId="5A01CBBD" w14:textId="027DFD46" w:rsidR="00D97E40" w:rsidRPr="00D97E40" w:rsidRDefault="00D97E40" w:rsidP="00D97E40">
      <w:pPr>
        <w:rPr>
          <w:rFonts w:ascii="Times New Roman" w:hAnsi="Times New Roman" w:cs="Times New Roman"/>
          <w:b/>
          <w:bCs/>
          <w:sz w:val="26"/>
          <w:szCs w:val="26"/>
        </w:rPr>
      </w:pPr>
      <w:r>
        <w:rPr>
          <w:rFonts w:ascii="Times New Roman" w:hAnsi="Times New Roman" w:cs="Times New Roman"/>
          <w:b/>
          <w:bCs/>
          <w:sz w:val="26"/>
          <w:szCs w:val="26"/>
        </w:rPr>
        <w:t>-</w:t>
      </w:r>
      <w:r w:rsidRPr="00D97E40">
        <w:rPr>
          <w:rFonts w:ascii="Times New Roman" w:hAnsi="Times New Roman" w:cs="Times New Roman"/>
          <w:b/>
          <w:bCs/>
          <w:sz w:val="26"/>
          <w:szCs w:val="26"/>
        </w:rPr>
        <w:t xml:space="preserve"> </w:t>
      </w:r>
      <w:proofErr w:type="spellStart"/>
      <w:r w:rsidRPr="00D97E40">
        <w:rPr>
          <w:rFonts w:ascii="Times New Roman" w:hAnsi="Times New Roman" w:cs="Times New Roman"/>
          <w:b/>
          <w:bCs/>
          <w:sz w:val="26"/>
          <w:szCs w:val="26"/>
        </w:rPr>
        <w:t>Bảng</w:t>
      </w:r>
      <w:proofErr w:type="spellEnd"/>
      <w:r w:rsidRPr="00D97E40">
        <w:rPr>
          <w:rFonts w:ascii="Times New Roman" w:hAnsi="Times New Roman" w:cs="Times New Roman"/>
          <w:b/>
          <w:bCs/>
          <w:sz w:val="26"/>
          <w:szCs w:val="26"/>
        </w:rPr>
        <w:t xml:space="preserve"> </w:t>
      </w:r>
      <w:proofErr w:type="spellStart"/>
      <w:r w:rsidRPr="00D97E40">
        <w:rPr>
          <w:rFonts w:ascii="Times New Roman" w:hAnsi="Times New Roman" w:cs="Times New Roman"/>
          <w:b/>
          <w:bCs/>
          <w:sz w:val="26"/>
          <w:szCs w:val="26"/>
        </w:rPr>
        <w:t>TicketInfo</w:t>
      </w:r>
      <w:proofErr w:type="spellEnd"/>
    </w:p>
    <w:p w14:paraId="11F1F6E4" w14:textId="77777777" w:rsidR="00D97E40" w:rsidRPr="00D97E40" w:rsidRDefault="00D97E40" w:rsidP="00D97E40">
      <w:pPr>
        <w:numPr>
          <w:ilvl w:val="0"/>
          <w:numId w:val="19"/>
        </w:numPr>
        <w:rPr>
          <w:rFonts w:ascii="Times New Roman" w:hAnsi="Times New Roman" w:cs="Times New Roman"/>
          <w:sz w:val="26"/>
          <w:szCs w:val="26"/>
        </w:rPr>
      </w:pPr>
      <w:proofErr w:type="spellStart"/>
      <w:r w:rsidRPr="00D97E40">
        <w:rPr>
          <w:rFonts w:ascii="Times New Roman" w:hAnsi="Times New Roman" w:cs="Times New Roman"/>
          <w:b/>
          <w:bCs/>
          <w:sz w:val="26"/>
          <w:szCs w:val="26"/>
        </w:rPr>
        <w:t>Mô</w:t>
      </w:r>
      <w:proofErr w:type="spellEnd"/>
      <w:r w:rsidRPr="00D97E40">
        <w:rPr>
          <w:rFonts w:ascii="Times New Roman" w:hAnsi="Times New Roman" w:cs="Times New Roman"/>
          <w:b/>
          <w:bCs/>
          <w:sz w:val="26"/>
          <w:szCs w:val="26"/>
        </w:rPr>
        <w:t xml:space="preserve"> </w:t>
      </w:r>
      <w:proofErr w:type="spellStart"/>
      <w:r w:rsidRPr="00D97E40">
        <w:rPr>
          <w:rFonts w:ascii="Times New Roman" w:hAnsi="Times New Roman" w:cs="Times New Roman"/>
          <w:b/>
          <w:bCs/>
          <w:sz w:val="26"/>
          <w:szCs w:val="26"/>
        </w:rPr>
        <w:t>tả</w:t>
      </w:r>
      <w:proofErr w:type="spellEnd"/>
      <w:r w:rsidRPr="00D97E40">
        <w:rPr>
          <w:rFonts w:ascii="Times New Roman" w:hAnsi="Times New Roman" w:cs="Times New Roman"/>
          <w:sz w:val="26"/>
          <w:szCs w:val="26"/>
        </w:rPr>
        <w:t xml:space="preserve">: Liên </w:t>
      </w:r>
      <w:proofErr w:type="spellStart"/>
      <w:r w:rsidRPr="00D97E40">
        <w:rPr>
          <w:rFonts w:ascii="Times New Roman" w:hAnsi="Times New Roman" w:cs="Times New Roman"/>
          <w:sz w:val="26"/>
          <w:szCs w:val="26"/>
        </w:rPr>
        <w:t>kết</w:t>
      </w:r>
      <w:proofErr w:type="spellEnd"/>
      <w:r w:rsidRPr="00D97E40">
        <w:rPr>
          <w:rFonts w:ascii="Times New Roman" w:hAnsi="Times New Roman" w:cs="Times New Roman"/>
          <w:sz w:val="26"/>
          <w:szCs w:val="26"/>
        </w:rPr>
        <w:t xml:space="preserve"> </w:t>
      </w:r>
      <w:proofErr w:type="spellStart"/>
      <w:r w:rsidRPr="00D97E40">
        <w:rPr>
          <w:rFonts w:ascii="Times New Roman" w:hAnsi="Times New Roman" w:cs="Times New Roman"/>
          <w:sz w:val="26"/>
          <w:szCs w:val="26"/>
        </w:rPr>
        <w:t>giữa</w:t>
      </w:r>
      <w:proofErr w:type="spellEnd"/>
      <w:r w:rsidRPr="00D97E40">
        <w:rPr>
          <w:rFonts w:ascii="Times New Roman" w:hAnsi="Times New Roman" w:cs="Times New Roman"/>
          <w:sz w:val="26"/>
          <w:szCs w:val="26"/>
        </w:rPr>
        <w:t xml:space="preserve"> </w:t>
      </w:r>
      <w:proofErr w:type="spellStart"/>
      <w:r w:rsidRPr="00D97E40">
        <w:rPr>
          <w:rFonts w:ascii="Times New Roman" w:hAnsi="Times New Roman" w:cs="Times New Roman"/>
          <w:sz w:val="26"/>
          <w:szCs w:val="26"/>
        </w:rPr>
        <w:t>vé</w:t>
      </w:r>
      <w:proofErr w:type="spellEnd"/>
      <w:r w:rsidRPr="00D97E40">
        <w:rPr>
          <w:rFonts w:ascii="Times New Roman" w:hAnsi="Times New Roman" w:cs="Times New Roman"/>
          <w:sz w:val="26"/>
          <w:szCs w:val="26"/>
        </w:rPr>
        <w:t xml:space="preserve"> </w:t>
      </w:r>
      <w:proofErr w:type="spellStart"/>
      <w:r w:rsidRPr="00D97E40">
        <w:rPr>
          <w:rFonts w:ascii="Times New Roman" w:hAnsi="Times New Roman" w:cs="Times New Roman"/>
          <w:sz w:val="26"/>
          <w:szCs w:val="26"/>
        </w:rPr>
        <w:t>và</w:t>
      </w:r>
      <w:proofErr w:type="spellEnd"/>
      <w:r w:rsidRPr="00D97E40">
        <w:rPr>
          <w:rFonts w:ascii="Times New Roman" w:hAnsi="Times New Roman" w:cs="Times New Roman"/>
          <w:sz w:val="26"/>
          <w:szCs w:val="26"/>
        </w:rPr>
        <w:t xml:space="preserve"> </w:t>
      </w:r>
      <w:proofErr w:type="spellStart"/>
      <w:r w:rsidRPr="00D97E40">
        <w:rPr>
          <w:rFonts w:ascii="Times New Roman" w:hAnsi="Times New Roman" w:cs="Times New Roman"/>
          <w:sz w:val="26"/>
          <w:szCs w:val="26"/>
        </w:rPr>
        <w:t>đơn</w:t>
      </w:r>
      <w:proofErr w:type="spellEnd"/>
      <w:r w:rsidRPr="00D97E40">
        <w:rPr>
          <w:rFonts w:ascii="Times New Roman" w:hAnsi="Times New Roman" w:cs="Times New Roman"/>
          <w:sz w:val="26"/>
          <w:szCs w:val="26"/>
        </w:rPr>
        <w:t xml:space="preserve"> </w:t>
      </w:r>
      <w:proofErr w:type="spellStart"/>
      <w:r w:rsidRPr="00D97E40">
        <w:rPr>
          <w:rFonts w:ascii="Times New Roman" w:hAnsi="Times New Roman" w:cs="Times New Roman"/>
          <w:sz w:val="26"/>
          <w:szCs w:val="26"/>
        </w:rPr>
        <w:t>hàng</w:t>
      </w:r>
      <w:proofErr w:type="spellEnd"/>
      <w:r w:rsidRPr="00D97E40">
        <w:rPr>
          <w:rFonts w:ascii="Times New Roman" w:hAnsi="Times New Roman" w:cs="Times New Roman"/>
          <w:sz w:val="26"/>
          <w:szCs w:val="26"/>
        </w:rPr>
        <w:t xml:space="preserve"> </w:t>
      </w:r>
      <w:proofErr w:type="spellStart"/>
      <w:r w:rsidRPr="00D97E40">
        <w:rPr>
          <w:rFonts w:ascii="Times New Roman" w:hAnsi="Times New Roman" w:cs="Times New Roman"/>
          <w:sz w:val="26"/>
          <w:szCs w:val="26"/>
        </w:rPr>
        <w:t>để</w:t>
      </w:r>
      <w:proofErr w:type="spellEnd"/>
      <w:r w:rsidRPr="00D97E40">
        <w:rPr>
          <w:rFonts w:ascii="Times New Roman" w:hAnsi="Times New Roman" w:cs="Times New Roman"/>
          <w:sz w:val="26"/>
          <w:szCs w:val="26"/>
        </w:rPr>
        <w:t xml:space="preserve"> </w:t>
      </w:r>
      <w:proofErr w:type="spellStart"/>
      <w:r w:rsidRPr="00D97E40">
        <w:rPr>
          <w:rFonts w:ascii="Times New Roman" w:hAnsi="Times New Roman" w:cs="Times New Roman"/>
          <w:sz w:val="26"/>
          <w:szCs w:val="26"/>
        </w:rPr>
        <w:t>quản</w:t>
      </w:r>
      <w:proofErr w:type="spellEnd"/>
      <w:r w:rsidRPr="00D97E40">
        <w:rPr>
          <w:rFonts w:ascii="Times New Roman" w:hAnsi="Times New Roman" w:cs="Times New Roman"/>
          <w:sz w:val="26"/>
          <w:szCs w:val="26"/>
        </w:rPr>
        <w:t xml:space="preserve"> </w:t>
      </w:r>
      <w:proofErr w:type="spellStart"/>
      <w:r w:rsidRPr="00D97E40">
        <w:rPr>
          <w:rFonts w:ascii="Times New Roman" w:hAnsi="Times New Roman" w:cs="Times New Roman"/>
          <w:sz w:val="26"/>
          <w:szCs w:val="26"/>
        </w:rPr>
        <w:t>lý</w:t>
      </w:r>
      <w:proofErr w:type="spellEnd"/>
      <w:r w:rsidRPr="00D97E40">
        <w:rPr>
          <w:rFonts w:ascii="Times New Roman" w:hAnsi="Times New Roman" w:cs="Times New Roman"/>
          <w:sz w:val="26"/>
          <w:szCs w:val="26"/>
        </w:rPr>
        <w:t xml:space="preserve"> </w:t>
      </w:r>
      <w:proofErr w:type="spellStart"/>
      <w:r w:rsidRPr="00D97E40">
        <w:rPr>
          <w:rFonts w:ascii="Times New Roman" w:hAnsi="Times New Roman" w:cs="Times New Roman"/>
          <w:sz w:val="26"/>
          <w:szCs w:val="26"/>
        </w:rPr>
        <w:t>thông</w:t>
      </w:r>
      <w:proofErr w:type="spellEnd"/>
      <w:r w:rsidRPr="00D97E40">
        <w:rPr>
          <w:rFonts w:ascii="Times New Roman" w:hAnsi="Times New Roman" w:cs="Times New Roman"/>
          <w:sz w:val="26"/>
          <w:szCs w:val="26"/>
        </w:rPr>
        <w:t xml:space="preserve"> tin chi </w:t>
      </w:r>
      <w:proofErr w:type="spellStart"/>
      <w:r w:rsidRPr="00D97E40">
        <w:rPr>
          <w:rFonts w:ascii="Times New Roman" w:hAnsi="Times New Roman" w:cs="Times New Roman"/>
          <w:sz w:val="26"/>
          <w:szCs w:val="26"/>
        </w:rPr>
        <w:t>tiết</w:t>
      </w:r>
      <w:proofErr w:type="spellEnd"/>
      <w:r w:rsidRPr="00D97E40">
        <w:rPr>
          <w:rFonts w:ascii="Times New Roman" w:hAnsi="Times New Roman" w:cs="Times New Roman"/>
          <w:sz w:val="26"/>
          <w:szCs w:val="26"/>
        </w:rPr>
        <w:t xml:space="preserve"> </w:t>
      </w:r>
      <w:proofErr w:type="spellStart"/>
      <w:r w:rsidRPr="00D97E40">
        <w:rPr>
          <w:rFonts w:ascii="Times New Roman" w:hAnsi="Times New Roman" w:cs="Times New Roman"/>
          <w:sz w:val="26"/>
          <w:szCs w:val="26"/>
        </w:rPr>
        <w:t>về</w:t>
      </w:r>
      <w:proofErr w:type="spellEnd"/>
      <w:r w:rsidRPr="00D97E40">
        <w:rPr>
          <w:rFonts w:ascii="Times New Roman" w:hAnsi="Times New Roman" w:cs="Times New Roman"/>
          <w:sz w:val="26"/>
          <w:szCs w:val="26"/>
        </w:rPr>
        <w:t xml:space="preserve"> </w:t>
      </w:r>
      <w:proofErr w:type="spellStart"/>
      <w:r w:rsidRPr="00D97E40">
        <w:rPr>
          <w:rFonts w:ascii="Times New Roman" w:hAnsi="Times New Roman" w:cs="Times New Roman"/>
          <w:sz w:val="26"/>
          <w:szCs w:val="26"/>
        </w:rPr>
        <w:t>vé</w:t>
      </w:r>
      <w:proofErr w:type="spellEnd"/>
      <w:r w:rsidRPr="00D97E40">
        <w:rPr>
          <w:rFonts w:ascii="Times New Roman" w:hAnsi="Times New Roman" w:cs="Times New Roman"/>
          <w:sz w:val="26"/>
          <w:szCs w:val="26"/>
        </w:rPr>
        <w:t xml:space="preserve"> </w:t>
      </w:r>
      <w:proofErr w:type="spellStart"/>
      <w:r w:rsidRPr="00D97E40">
        <w:rPr>
          <w:rFonts w:ascii="Times New Roman" w:hAnsi="Times New Roman" w:cs="Times New Roman"/>
          <w:sz w:val="26"/>
          <w:szCs w:val="26"/>
        </w:rPr>
        <w:t>và</w:t>
      </w:r>
      <w:proofErr w:type="spellEnd"/>
      <w:r w:rsidRPr="00D97E40">
        <w:rPr>
          <w:rFonts w:ascii="Times New Roman" w:hAnsi="Times New Roman" w:cs="Times New Roman"/>
          <w:sz w:val="26"/>
          <w:szCs w:val="26"/>
        </w:rPr>
        <w:t xml:space="preserve"> </w:t>
      </w:r>
      <w:proofErr w:type="spellStart"/>
      <w:r w:rsidRPr="00D97E40">
        <w:rPr>
          <w:rFonts w:ascii="Times New Roman" w:hAnsi="Times New Roman" w:cs="Times New Roman"/>
          <w:sz w:val="26"/>
          <w:szCs w:val="26"/>
        </w:rPr>
        <w:t>đồ</w:t>
      </w:r>
      <w:proofErr w:type="spellEnd"/>
      <w:r w:rsidRPr="00D97E40">
        <w:rPr>
          <w:rFonts w:ascii="Times New Roman" w:hAnsi="Times New Roman" w:cs="Times New Roman"/>
          <w:sz w:val="26"/>
          <w:szCs w:val="26"/>
        </w:rPr>
        <w:t xml:space="preserve"> </w:t>
      </w:r>
      <w:proofErr w:type="spellStart"/>
      <w:r w:rsidRPr="00D97E40">
        <w:rPr>
          <w:rFonts w:ascii="Times New Roman" w:hAnsi="Times New Roman" w:cs="Times New Roman"/>
          <w:sz w:val="26"/>
          <w:szCs w:val="26"/>
        </w:rPr>
        <w:t>ăn</w:t>
      </w:r>
      <w:proofErr w:type="spellEnd"/>
      <w:r w:rsidRPr="00D97E40">
        <w:rPr>
          <w:rFonts w:ascii="Times New Roman" w:hAnsi="Times New Roman" w:cs="Times New Roman"/>
          <w:sz w:val="26"/>
          <w:szCs w:val="26"/>
        </w:rPr>
        <w:t xml:space="preserve"> </w:t>
      </w:r>
      <w:proofErr w:type="spellStart"/>
      <w:r w:rsidRPr="00D97E40">
        <w:rPr>
          <w:rFonts w:ascii="Times New Roman" w:hAnsi="Times New Roman" w:cs="Times New Roman"/>
          <w:sz w:val="26"/>
          <w:szCs w:val="26"/>
        </w:rPr>
        <w:t>đi</w:t>
      </w:r>
      <w:proofErr w:type="spellEnd"/>
      <w:r w:rsidRPr="00D97E40">
        <w:rPr>
          <w:rFonts w:ascii="Times New Roman" w:hAnsi="Times New Roman" w:cs="Times New Roman"/>
          <w:sz w:val="26"/>
          <w:szCs w:val="26"/>
        </w:rPr>
        <w:t xml:space="preserve"> </w:t>
      </w:r>
      <w:proofErr w:type="spellStart"/>
      <w:r w:rsidRPr="00D97E40">
        <w:rPr>
          <w:rFonts w:ascii="Times New Roman" w:hAnsi="Times New Roman" w:cs="Times New Roman"/>
          <w:sz w:val="26"/>
          <w:szCs w:val="26"/>
        </w:rPr>
        <w:t>kèm</w:t>
      </w:r>
      <w:proofErr w:type="spellEnd"/>
      <w:r w:rsidRPr="00D97E40">
        <w:rPr>
          <w:rFonts w:ascii="Times New Roman" w:hAnsi="Times New Roman" w:cs="Times New Roman"/>
          <w:sz w:val="26"/>
          <w:szCs w:val="26"/>
        </w:rPr>
        <w:t>.</w:t>
      </w:r>
    </w:p>
    <w:p w14:paraId="0A994B85" w14:textId="77777777" w:rsidR="00D97E40" w:rsidRPr="00D97E40" w:rsidRDefault="00D97E40" w:rsidP="00D97E40">
      <w:pPr>
        <w:numPr>
          <w:ilvl w:val="0"/>
          <w:numId w:val="19"/>
        </w:numPr>
        <w:rPr>
          <w:rFonts w:ascii="Times New Roman" w:hAnsi="Times New Roman" w:cs="Times New Roman"/>
          <w:sz w:val="26"/>
          <w:szCs w:val="26"/>
        </w:rPr>
      </w:pPr>
      <w:proofErr w:type="spellStart"/>
      <w:r w:rsidRPr="00D97E40">
        <w:rPr>
          <w:rFonts w:ascii="Times New Roman" w:hAnsi="Times New Roman" w:cs="Times New Roman"/>
          <w:b/>
          <w:bCs/>
          <w:sz w:val="26"/>
          <w:szCs w:val="26"/>
        </w:rPr>
        <w:t>Thuộc</w:t>
      </w:r>
      <w:proofErr w:type="spellEnd"/>
      <w:r w:rsidRPr="00D97E40">
        <w:rPr>
          <w:rFonts w:ascii="Times New Roman" w:hAnsi="Times New Roman" w:cs="Times New Roman"/>
          <w:b/>
          <w:bCs/>
          <w:sz w:val="26"/>
          <w:szCs w:val="26"/>
        </w:rPr>
        <w:t xml:space="preserve"> </w:t>
      </w:r>
      <w:proofErr w:type="spellStart"/>
      <w:r w:rsidRPr="00D97E40">
        <w:rPr>
          <w:rFonts w:ascii="Times New Roman" w:hAnsi="Times New Roman" w:cs="Times New Roman"/>
          <w:b/>
          <w:bCs/>
          <w:sz w:val="26"/>
          <w:szCs w:val="26"/>
        </w:rPr>
        <w:t>tính</w:t>
      </w:r>
      <w:proofErr w:type="spellEnd"/>
      <w:r w:rsidRPr="00D97E40">
        <w:rPr>
          <w:rFonts w:ascii="Times New Roman" w:hAnsi="Times New Roman" w:cs="Times New Roman"/>
          <w:b/>
          <w:bCs/>
          <w:sz w:val="26"/>
          <w:szCs w:val="26"/>
        </w:rPr>
        <w:t xml:space="preserve"> </w:t>
      </w:r>
      <w:proofErr w:type="spellStart"/>
      <w:r w:rsidRPr="00D97E40">
        <w:rPr>
          <w:rFonts w:ascii="Times New Roman" w:hAnsi="Times New Roman" w:cs="Times New Roman"/>
          <w:b/>
          <w:bCs/>
          <w:sz w:val="26"/>
          <w:szCs w:val="26"/>
        </w:rPr>
        <w:t>chính</w:t>
      </w:r>
      <w:proofErr w:type="spellEnd"/>
      <w:r w:rsidRPr="00D97E40">
        <w:rPr>
          <w:rFonts w:ascii="Times New Roman" w:hAnsi="Times New Roman" w:cs="Times New Roman"/>
          <w:sz w:val="26"/>
          <w:szCs w:val="26"/>
        </w:rPr>
        <w:t xml:space="preserve">: </w:t>
      </w:r>
      <w:proofErr w:type="spellStart"/>
      <w:r w:rsidRPr="00D97E40">
        <w:rPr>
          <w:rFonts w:ascii="Times New Roman" w:hAnsi="Times New Roman" w:cs="Times New Roman"/>
          <w:sz w:val="26"/>
          <w:szCs w:val="26"/>
        </w:rPr>
        <w:t>TicketInfoId</w:t>
      </w:r>
      <w:proofErr w:type="spellEnd"/>
      <w:r w:rsidRPr="00D97E40">
        <w:rPr>
          <w:rFonts w:ascii="Times New Roman" w:hAnsi="Times New Roman" w:cs="Times New Roman"/>
          <w:sz w:val="26"/>
          <w:szCs w:val="26"/>
        </w:rPr>
        <w:t xml:space="preserve"> (</w:t>
      </w:r>
      <w:proofErr w:type="spellStart"/>
      <w:r w:rsidRPr="00D97E40">
        <w:rPr>
          <w:rFonts w:ascii="Times New Roman" w:hAnsi="Times New Roman" w:cs="Times New Roman"/>
          <w:sz w:val="26"/>
          <w:szCs w:val="26"/>
        </w:rPr>
        <w:t>Khóa</w:t>
      </w:r>
      <w:proofErr w:type="spellEnd"/>
      <w:r w:rsidRPr="00D97E40">
        <w:rPr>
          <w:rFonts w:ascii="Times New Roman" w:hAnsi="Times New Roman" w:cs="Times New Roman"/>
          <w:sz w:val="26"/>
          <w:szCs w:val="26"/>
        </w:rPr>
        <w:t xml:space="preserve"> </w:t>
      </w:r>
      <w:proofErr w:type="spellStart"/>
      <w:r w:rsidRPr="00D97E40">
        <w:rPr>
          <w:rFonts w:ascii="Times New Roman" w:hAnsi="Times New Roman" w:cs="Times New Roman"/>
          <w:sz w:val="26"/>
          <w:szCs w:val="26"/>
        </w:rPr>
        <w:t>chính</w:t>
      </w:r>
      <w:proofErr w:type="spellEnd"/>
      <w:r w:rsidRPr="00D97E40">
        <w:rPr>
          <w:rFonts w:ascii="Times New Roman" w:hAnsi="Times New Roman" w:cs="Times New Roman"/>
          <w:sz w:val="26"/>
          <w:szCs w:val="26"/>
        </w:rPr>
        <w:t xml:space="preserve">), </w:t>
      </w:r>
      <w:proofErr w:type="spellStart"/>
      <w:r w:rsidRPr="00D97E40">
        <w:rPr>
          <w:rFonts w:ascii="Times New Roman" w:hAnsi="Times New Roman" w:cs="Times New Roman"/>
          <w:sz w:val="26"/>
          <w:szCs w:val="26"/>
        </w:rPr>
        <w:t>TicketId</w:t>
      </w:r>
      <w:proofErr w:type="spellEnd"/>
      <w:r w:rsidRPr="00D97E40">
        <w:rPr>
          <w:rFonts w:ascii="Times New Roman" w:hAnsi="Times New Roman" w:cs="Times New Roman"/>
          <w:sz w:val="26"/>
          <w:szCs w:val="26"/>
        </w:rPr>
        <w:t xml:space="preserve">, </w:t>
      </w:r>
      <w:proofErr w:type="spellStart"/>
      <w:r w:rsidRPr="00D97E40">
        <w:rPr>
          <w:rFonts w:ascii="Times New Roman" w:hAnsi="Times New Roman" w:cs="Times New Roman"/>
          <w:sz w:val="26"/>
          <w:szCs w:val="26"/>
        </w:rPr>
        <w:t>OrderId</w:t>
      </w:r>
      <w:proofErr w:type="spellEnd"/>
      <w:r w:rsidRPr="00D97E40">
        <w:rPr>
          <w:rFonts w:ascii="Times New Roman" w:hAnsi="Times New Roman" w:cs="Times New Roman"/>
          <w:sz w:val="26"/>
          <w:szCs w:val="26"/>
        </w:rPr>
        <w:t xml:space="preserve">, </w:t>
      </w:r>
      <w:proofErr w:type="spellStart"/>
      <w:r w:rsidRPr="00D97E40">
        <w:rPr>
          <w:rFonts w:ascii="Times New Roman" w:hAnsi="Times New Roman" w:cs="Times New Roman"/>
          <w:sz w:val="26"/>
          <w:szCs w:val="26"/>
        </w:rPr>
        <w:t>UserId</w:t>
      </w:r>
      <w:proofErr w:type="spellEnd"/>
      <w:r w:rsidRPr="00D97E40">
        <w:rPr>
          <w:rFonts w:ascii="Times New Roman" w:hAnsi="Times New Roman" w:cs="Times New Roman"/>
          <w:sz w:val="26"/>
          <w:szCs w:val="26"/>
        </w:rPr>
        <w:t>.</w:t>
      </w:r>
    </w:p>
    <w:p w14:paraId="35F2D3C1" w14:textId="77777777" w:rsidR="00D97E40" w:rsidRPr="00D97E40" w:rsidRDefault="00D97E40" w:rsidP="00D97E40">
      <w:pPr>
        <w:numPr>
          <w:ilvl w:val="0"/>
          <w:numId w:val="19"/>
        </w:numPr>
        <w:rPr>
          <w:rFonts w:ascii="Times New Roman" w:hAnsi="Times New Roman" w:cs="Times New Roman"/>
          <w:sz w:val="26"/>
          <w:szCs w:val="26"/>
        </w:rPr>
      </w:pPr>
      <w:r w:rsidRPr="00D97E40">
        <w:rPr>
          <w:rFonts w:ascii="Times New Roman" w:hAnsi="Times New Roman" w:cs="Times New Roman"/>
          <w:b/>
          <w:bCs/>
          <w:sz w:val="26"/>
          <w:szCs w:val="26"/>
        </w:rPr>
        <w:t xml:space="preserve">Quan </w:t>
      </w:r>
      <w:proofErr w:type="spellStart"/>
      <w:r w:rsidRPr="00D97E40">
        <w:rPr>
          <w:rFonts w:ascii="Times New Roman" w:hAnsi="Times New Roman" w:cs="Times New Roman"/>
          <w:b/>
          <w:bCs/>
          <w:sz w:val="26"/>
          <w:szCs w:val="26"/>
        </w:rPr>
        <w:t>hệ</w:t>
      </w:r>
      <w:proofErr w:type="spellEnd"/>
      <w:r w:rsidRPr="00D97E40">
        <w:rPr>
          <w:rFonts w:ascii="Times New Roman" w:hAnsi="Times New Roman" w:cs="Times New Roman"/>
          <w:sz w:val="26"/>
          <w:szCs w:val="26"/>
        </w:rPr>
        <w:t>:</w:t>
      </w:r>
    </w:p>
    <w:p w14:paraId="3FB273EC" w14:textId="77777777" w:rsidR="00D97E40" w:rsidRPr="00D97E40" w:rsidRDefault="00D97E40" w:rsidP="00D97E40">
      <w:pPr>
        <w:numPr>
          <w:ilvl w:val="1"/>
          <w:numId w:val="19"/>
        </w:numPr>
        <w:rPr>
          <w:rFonts w:ascii="Times New Roman" w:hAnsi="Times New Roman" w:cs="Times New Roman"/>
          <w:sz w:val="26"/>
          <w:szCs w:val="26"/>
        </w:rPr>
      </w:pPr>
      <w:r w:rsidRPr="00D97E40">
        <w:rPr>
          <w:rFonts w:ascii="Times New Roman" w:hAnsi="Times New Roman" w:cs="Times New Roman"/>
          <w:b/>
          <w:bCs/>
          <w:sz w:val="26"/>
          <w:szCs w:val="26"/>
        </w:rPr>
        <w:t>N:1</w:t>
      </w:r>
      <w:r w:rsidRPr="00D97E40">
        <w:rPr>
          <w:rFonts w:ascii="Times New Roman" w:hAnsi="Times New Roman" w:cs="Times New Roman"/>
          <w:sz w:val="26"/>
          <w:szCs w:val="26"/>
        </w:rPr>
        <w:t xml:space="preserve"> </w:t>
      </w:r>
      <w:proofErr w:type="spellStart"/>
      <w:r w:rsidRPr="00D97E40">
        <w:rPr>
          <w:rFonts w:ascii="Times New Roman" w:hAnsi="Times New Roman" w:cs="Times New Roman"/>
          <w:sz w:val="26"/>
          <w:szCs w:val="26"/>
        </w:rPr>
        <w:t>với</w:t>
      </w:r>
      <w:proofErr w:type="spellEnd"/>
      <w:r w:rsidRPr="00D97E40">
        <w:rPr>
          <w:rFonts w:ascii="Times New Roman" w:hAnsi="Times New Roman" w:cs="Times New Roman"/>
          <w:sz w:val="26"/>
          <w:szCs w:val="26"/>
        </w:rPr>
        <w:t xml:space="preserve"> </w:t>
      </w:r>
      <w:proofErr w:type="spellStart"/>
      <w:r w:rsidRPr="00D97E40">
        <w:rPr>
          <w:rFonts w:ascii="Times New Roman" w:hAnsi="Times New Roman" w:cs="Times New Roman"/>
          <w:sz w:val="26"/>
          <w:szCs w:val="26"/>
        </w:rPr>
        <w:t>bảng</w:t>
      </w:r>
      <w:proofErr w:type="spellEnd"/>
      <w:r w:rsidRPr="00D97E40">
        <w:rPr>
          <w:rFonts w:ascii="Times New Roman" w:hAnsi="Times New Roman" w:cs="Times New Roman"/>
          <w:sz w:val="26"/>
          <w:szCs w:val="26"/>
        </w:rPr>
        <w:t xml:space="preserve"> Tickets: </w:t>
      </w:r>
      <w:proofErr w:type="spellStart"/>
      <w:r w:rsidRPr="00D97E40">
        <w:rPr>
          <w:rFonts w:ascii="Times New Roman" w:hAnsi="Times New Roman" w:cs="Times New Roman"/>
          <w:sz w:val="26"/>
          <w:szCs w:val="26"/>
        </w:rPr>
        <w:t>Một</w:t>
      </w:r>
      <w:proofErr w:type="spellEnd"/>
      <w:r w:rsidRPr="00D97E40">
        <w:rPr>
          <w:rFonts w:ascii="Times New Roman" w:hAnsi="Times New Roman" w:cs="Times New Roman"/>
          <w:sz w:val="26"/>
          <w:szCs w:val="26"/>
        </w:rPr>
        <w:t xml:space="preserve"> </w:t>
      </w:r>
      <w:proofErr w:type="spellStart"/>
      <w:r w:rsidRPr="00D97E40">
        <w:rPr>
          <w:rFonts w:ascii="Times New Roman" w:hAnsi="Times New Roman" w:cs="Times New Roman"/>
          <w:sz w:val="26"/>
          <w:szCs w:val="26"/>
        </w:rPr>
        <w:t>thông</w:t>
      </w:r>
      <w:proofErr w:type="spellEnd"/>
      <w:r w:rsidRPr="00D97E40">
        <w:rPr>
          <w:rFonts w:ascii="Times New Roman" w:hAnsi="Times New Roman" w:cs="Times New Roman"/>
          <w:sz w:val="26"/>
          <w:szCs w:val="26"/>
        </w:rPr>
        <w:t xml:space="preserve"> tin </w:t>
      </w:r>
      <w:proofErr w:type="spellStart"/>
      <w:r w:rsidRPr="00D97E40">
        <w:rPr>
          <w:rFonts w:ascii="Times New Roman" w:hAnsi="Times New Roman" w:cs="Times New Roman"/>
          <w:sz w:val="26"/>
          <w:szCs w:val="26"/>
        </w:rPr>
        <w:t>vé</w:t>
      </w:r>
      <w:proofErr w:type="spellEnd"/>
      <w:r w:rsidRPr="00D97E40">
        <w:rPr>
          <w:rFonts w:ascii="Times New Roman" w:hAnsi="Times New Roman" w:cs="Times New Roman"/>
          <w:sz w:val="26"/>
          <w:szCs w:val="26"/>
        </w:rPr>
        <w:t xml:space="preserve"> </w:t>
      </w:r>
      <w:proofErr w:type="spellStart"/>
      <w:r w:rsidRPr="00D97E40">
        <w:rPr>
          <w:rFonts w:ascii="Times New Roman" w:hAnsi="Times New Roman" w:cs="Times New Roman"/>
          <w:sz w:val="26"/>
          <w:szCs w:val="26"/>
        </w:rPr>
        <w:t>gắn</w:t>
      </w:r>
      <w:proofErr w:type="spellEnd"/>
      <w:r w:rsidRPr="00D97E40">
        <w:rPr>
          <w:rFonts w:ascii="Times New Roman" w:hAnsi="Times New Roman" w:cs="Times New Roman"/>
          <w:sz w:val="26"/>
          <w:szCs w:val="26"/>
        </w:rPr>
        <w:t xml:space="preserve"> </w:t>
      </w:r>
      <w:proofErr w:type="spellStart"/>
      <w:r w:rsidRPr="00D97E40">
        <w:rPr>
          <w:rFonts w:ascii="Times New Roman" w:hAnsi="Times New Roman" w:cs="Times New Roman"/>
          <w:sz w:val="26"/>
          <w:szCs w:val="26"/>
        </w:rPr>
        <w:t>với</w:t>
      </w:r>
      <w:proofErr w:type="spellEnd"/>
      <w:r w:rsidRPr="00D97E40">
        <w:rPr>
          <w:rFonts w:ascii="Times New Roman" w:hAnsi="Times New Roman" w:cs="Times New Roman"/>
          <w:sz w:val="26"/>
          <w:szCs w:val="26"/>
        </w:rPr>
        <w:t xml:space="preserve"> </w:t>
      </w:r>
      <w:proofErr w:type="spellStart"/>
      <w:r w:rsidRPr="00D97E40">
        <w:rPr>
          <w:rFonts w:ascii="Times New Roman" w:hAnsi="Times New Roman" w:cs="Times New Roman"/>
          <w:sz w:val="26"/>
          <w:szCs w:val="26"/>
        </w:rPr>
        <w:t>một</w:t>
      </w:r>
      <w:proofErr w:type="spellEnd"/>
      <w:r w:rsidRPr="00D97E40">
        <w:rPr>
          <w:rFonts w:ascii="Times New Roman" w:hAnsi="Times New Roman" w:cs="Times New Roman"/>
          <w:sz w:val="26"/>
          <w:szCs w:val="26"/>
        </w:rPr>
        <w:t xml:space="preserve"> </w:t>
      </w:r>
      <w:proofErr w:type="spellStart"/>
      <w:r w:rsidRPr="00D97E40">
        <w:rPr>
          <w:rFonts w:ascii="Times New Roman" w:hAnsi="Times New Roman" w:cs="Times New Roman"/>
          <w:sz w:val="26"/>
          <w:szCs w:val="26"/>
        </w:rPr>
        <w:t>vé</w:t>
      </w:r>
      <w:proofErr w:type="spellEnd"/>
      <w:r w:rsidRPr="00D97E40">
        <w:rPr>
          <w:rFonts w:ascii="Times New Roman" w:hAnsi="Times New Roman" w:cs="Times New Roman"/>
          <w:sz w:val="26"/>
          <w:szCs w:val="26"/>
        </w:rPr>
        <w:t xml:space="preserve"> </w:t>
      </w:r>
      <w:proofErr w:type="spellStart"/>
      <w:r w:rsidRPr="00D97E40">
        <w:rPr>
          <w:rFonts w:ascii="Times New Roman" w:hAnsi="Times New Roman" w:cs="Times New Roman"/>
          <w:sz w:val="26"/>
          <w:szCs w:val="26"/>
        </w:rPr>
        <w:t>duy</w:t>
      </w:r>
      <w:proofErr w:type="spellEnd"/>
      <w:r w:rsidRPr="00D97E40">
        <w:rPr>
          <w:rFonts w:ascii="Times New Roman" w:hAnsi="Times New Roman" w:cs="Times New Roman"/>
          <w:sz w:val="26"/>
          <w:szCs w:val="26"/>
        </w:rPr>
        <w:t xml:space="preserve"> </w:t>
      </w:r>
      <w:proofErr w:type="spellStart"/>
      <w:r w:rsidRPr="00D97E40">
        <w:rPr>
          <w:rFonts w:ascii="Times New Roman" w:hAnsi="Times New Roman" w:cs="Times New Roman"/>
          <w:sz w:val="26"/>
          <w:szCs w:val="26"/>
        </w:rPr>
        <w:t>nhất</w:t>
      </w:r>
      <w:proofErr w:type="spellEnd"/>
      <w:r w:rsidRPr="00D97E40">
        <w:rPr>
          <w:rFonts w:ascii="Times New Roman" w:hAnsi="Times New Roman" w:cs="Times New Roman"/>
          <w:sz w:val="26"/>
          <w:szCs w:val="26"/>
        </w:rPr>
        <w:t>.</w:t>
      </w:r>
    </w:p>
    <w:p w14:paraId="3C15F249" w14:textId="77777777" w:rsidR="00D97E40" w:rsidRPr="00D97E40" w:rsidRDefault="00D97E40" w:rsidP="00D97E40">
      <w:pPr>
        <w:numPr>
          <w:ilvl w:val="1"/>
          <w:numId w:val="19"/>
        </w:numPr>
        <w:rPr>
          <w:rFonts w:ascii="Times New Roman" w:hAnsi="Times New Roman" w:cs="Times New Roman"/>
          <w:sz w:val="26"/>
          <w:szCs w:val="26"/>
        </w:rPr>
      </w:pPr>
      <w:r w:rsidRPr="00D97E40">
        <w:rPr>
          <w:rFonts w:ascii="Times New Roman" w:hAnsi="Times New Roman" w:cs="Times New Roman"/>
          <w:b/>
          <w:bCs/>
          <w:sz w:val="26"/>
          <w:szCs w:val="26"/>
        </w:rPr>
        <w:t>N:1</w:t>
      </w:r>
      <w:r w:rsidRPr="00D97E40">
        <w:rPr>
          <w:rFonts w:ascii="Times New Roman" w:hAnsi="Times New Roman" w:cs="Times New Roman"/>
          <w:sz w:val="26"/>
          <w:szCs w:val="26"/>
        </w:rPr>
        <w:t xml:space="preserve"> </w:t>
      </w:r>
      <w:proofErr w:type="spellStart"/>
      <w:r w:rsidRPr="00D97E40">
        <w:rPr>
          <w:rFonts w:ascii="Times New Roman" w:hAnsi="Times New Roman" w:cs="Times New Roman"/>
          <w:sz w:val="26"/>
          <w:szCs w:val="26"/>
        </w:rPr>
        <w:t>với</w:t>
      </w:r>
      <w:proofErr w:type="spellEnd"/>
      <w:r w:rsidRPr="00D97E40">
        <w:rPr>
          <w:rFonts w:ascii="Times New Roman" w:hAnsi="Times New Roman" w:cs="Times New Roman"/>
          <w:sz w:val="26"/>
          <w:szCs w:val="26"/>
        </w:rPr>
        <w:t xml:space="preserve"> </w:t>
      </w:r>
      <w:proofErr w:type="spellStart"/>
      <w:r w:rsidRPr="00D97E40">
        <w:rPr>
          <w:rFonts w:ascii="Times New Roman" w:hAnsi="Times New Roman" w:cs="Times New Roman"/>
          <w:sz w:val="26"/>
          <w:szCs w:val="26"/>
        </w:rPr>
        <w:t>bảng</w:t>
      </w:r>
      <w:proofErr w:type="spellEnd"/>
      <w:r w:rsidRPr="00D97E40">
        <w:rPr>
          <w:rFonts w:ascii="Times New Roman" w:hAnsi="Times New Roman" w:cs="Times New Roman"/>
          <w:sz w:val="26"/>
          <w:szCs w:val="26"/>
        </w:rPr>
        <w:t xml:space="preserve"> Orders: </w:t>
      </w:r>
      <w:proofErr w:type="spellStart"/>
      <w:r w:rsidRPr="00D97E40">
        <w:rPr>
          <w:rFonts w:ascii="Times New Roman" w:hAnsi="Times New Roman" w:cs="Times New Roman"/>
          <w:sz w:val="26"/>
          <w:szCs w:val="26"/>
        </w:rPr>
        <w:t>Một</w:t>
      </w:r>
      <w:proofErr w:type="spellEnd"/>
      <w:r w:rsidRPr="00D97E40">
        <w:rPr>
          <w:rFonts w:ascii="Times New Roman" w:hAnsi="Times New Roman" w:cs="Times New Roman"/>
          <w:sz w:val="26"/>
          <w:szCs w:val="26"/>
        </w:rPr>
        <w:t xml:space="preserve"> </w:t>
      </w:r>
      <w:proofErr w:type="spellStart"/>
      <w:r w:rsidRPr="00D97E40">
        <w:rPr>
          <w:rFonts w:ascii="Times New Roman" w:hAnsi="Times New Roman" w:cs="Times New Roman"/>
          <w:sz w:val="26"/>
          <w:szCs w:val="26"/>
        </w:rPr>
        <w:t>thông</w:t>
      </w:r>
      <w:proofErr w:type="spellEnd"/>
      <w:r w:rsidRPr="00D97E40">
        <w:rPr>
          <w:rFonts w:ascii="Times New Roman" w:hAnsi="Times New Roman" w:cs="Times New Roman"/>
          <w:sz w:val="26"/>
          <w:szCs w:val="26"/>
        </w:rPr>
        <w:t xml:space="preserve"> tin </w:t>
      </w:r>
      <w:proofErr w:type="spellStart"/>
      <w:r w:rsidRPr="00D97E40">
        <w:rPr>
          <w:rFonts w:ascii="Times New Roman" w:hAnsi="Times New Roman" w:cs="Times New Roman"/>
          <w:sz w:val="26"/>
          <w:szCs w:val="26"/>
        </w:rPr>
        <w:t>vé</w:t>
      </w:r>
      <w:proofErr w:type="spellEnd"/>
      <w:r w:rsidRPr="00D97E40">
        <w:rPr>
          <w:rFonts w:ascii="Times New Roman" w:hAnsi="Times New Roman" w:cs="Times New Roman"/>
          <w:sz w:val="26"/>
          <w:szCs w:val="26"/>
        </w:rPr>
        <w:t xml:space="preserve"> </w:t>
      </w:r>
      <w:proofErr w:type="spellStart"/>
      <w:r w:rsidRPr="00D97E40">
        <w:rPr>
          <w:rFonts w:ascii="Times New Roman" w:hAnsi="Times New Roman" w:cs="Times New Roman"/>
          <w:sz w:val="26"/>
          <w:szCs w:val="26"/>
        </w:rPr>
        <w:t>có</w:t>
      </w:r>
      <w:proofErr w:type="spellEnd"/>
      <w:r w:rsidRPr="00D97E40">
        <w:rPr>
          <w:rFonts w:ascii="Times New Roman" w:hAnsi="Times New Roman" w:cs="Times New Roman"/>
          <w:sz w:val="26"/>
          <w:szCs w:val="26"/>
        </w:rPr>
        <w:t xml:space="preserve"> </w:t>
      </w:r>
      <w:proofErr w:type="spellStart"/>
      <w:r w:rsidRPr="00D97E40">
        <w:rPr>
          <w:rFonts w:ascii="Times New Roman" w:hAnsi="Times New Roman" w:cs="Times New Roman"/>
          <w:sz w:val="26"/>
          <w:szCs w:val="26"/>
        </w:rPr>
        <w:t>thể</w:t>
      </w:r>
      <w:proofErr w:type="spellEnd"/>
      <w:r w:rsidRPr="00D97E40">
        <w:rPr>
          <w:rFonts w:ascii="Times New Roman" w:hAnsi="Times New Roman" w:cs="Times New Roman"/>
          <w:sz w:val="26"/>
          <w:szCs w:val="26"/>
        </w:rPr>
        <w:t xml:space="preserve"> </w:t>
      </w:r>
      <w:proofErr w:type="spellStart"/>
      <w:r w:rsidRPr="00D97E40">
        <w:rPr>
          <w:rFonts w:ascii="Times New Roman" w:hAnsi="Times New Roman" w:cs="Times New Roman"/>
          <w:sz w:val="26"/>
          <w:szCs w:val="26"/>
        </w:rPr>
        <w:t>thuộc</w:t>
      </w:r>
      <w:proofErr w:type="spellEnd"/>
      <w:r w:rsidRPr="00D97E40">
        <w:rPr>
          <w:rFonts w:ascii="Times New Roman" w:hAnsi="Times New Roman" w:cs="Times New Roman"/>
          <w:sz w:val="26"/>
          <w:szCs w:val="26"/>
        </w:rPr>
        <w:t xml:space="preserve"> </w:t>
      </w:r>
      <w:proofErr w:type="spellStart"/>
      <w:r w:rsidRPr="00D97E40">
        <w:rPr>
          <w:rFonts w:ascii="Times New Roman" w:hAnsi="Times New Roman" w:cs="Times New Roman"/>
          <w:sz w:val="26"/>
          <w:szCs w:val="26"/>
        </w:rPr>
        <w:t>về</w:t>
      </w:r>
      <w:proofErr w:type="spellEnd"/>
      <w:r w:rsidRPr="00D97E40">
        <w:rPr>
          <w:rFonts w:ascii="Times New Roman" w:hAnsi="Times New Roman" w:cs="Times New Roman"/>
          <w:sz w:val="26"/>
          <w:szCs w:val="26"/>
        </w:rPr>
        <w:t xml:space="preserve"> </w:t>
      </w:r>
      <w:proofErr w:type="spellStart"/>
      <w:r w:rsidRPr="00D97E40">
        <w:rPr>
          <w:rFonts w:ascii="Times New Roman" w:hAnsi="Times New Roman" w:cs="Times New Roman"/>
          <w:sz w:val="26"/>
          <w:szCs w:val="26"/>
        </w:rPr>
        <w:t>một</w:t>
      </w:r>
      <w:proofErr w:type="spellEnd"/>
      <w:r w:rsidRPr="00D97E40">
        <w:rPr>
          <w:rFonts w:ascii="Times New Roman" w:hAnsi="Times New Roman" w:cs="Times New Roman"/>
          <w:sz w:val="26"/>
          <w:szCs w:val="26"/>
        </w:rPr>
        <w:t xml:space="preserve"> </w:t>
      </w:r>
      <w:proofErr w:type="spellStart"/>
      <w:r w:rsidRPr="00D97E40">
        <w:rPr>
          <w:rFonts w:ascii="Times New Roman" w:hAnsi="Times New Roman" w:cs="Times New Roman"/>
          <w:sz w:val="26"/>
          <w:szCs w:val="26"/>
        </w:rPr>
        <w:t>đơn</w:t>
      </w:r>
      <w:proofErr w:type="spellEnd"/>
      <w:r w:rsidRPr="00D97E40">
        <w:rPr>
          <w:rFonts w:ascii="Times New Roman" w:hAnsi="Times New Roman" w:cs="Times New Roman"/>
          <w:sz w:val="26"/>
          <w:szCs w:val="26"/>
        </w:rPr>
        <w:t xml:space="preserve"> </w:t>
      </w:r>
      <w:proofErr w:type="spellStart"/>
      <w:r w:rsidRPr="00D97E40">
        <w:rPr>
          <w:rFonts w:ascii="Times New Roman" w:hAnsi="Times New Roman" w:cs="Times New Roman"/>
          <w:sz w:val="26"/>
          <w:szCs w:val="26"/>
        </w:rPr>
        <w:t>hàng</w:t>
      </w:r>
      <w:proofErr w:type="spellEnd"/>
      <w:r w:rsidRPr="00D97E40">
        <w:rPr>
          <w:rFonts w:ascii="Times New Roman" w:hAnsi="Times New Roman" w:cs="Times New Roman"/>
          <w:sz w:val="26"/>
          <w:szCs w:val="26"/>
        </w:rPr>
        <w:t xml:space="preserve"> </w:t>
      </w:r>
      <w:proofErr w:type="spellStart"/>
      <w:r w:rsidRPr="00D97E40">
        <w:rPr>
          <w:rFonts w:ascii="Times New Roman" w:hAnsi="Times New Roman" w:cs="Times New Roman"/>
          <w:sz w:val="26"/>
          <w:szCs w:val="26"/>
        </w:rPr>
        <w:t>cụ</w:t>
      </w:r>
      <w:proofErr w:type="spellEnd"/>
      <w:r w:rsidRPr="00D97E40">
        <w:rPr>
          <w:rFonts w:ascii="Times New Roman" w:hAnsi="Times New Roman" w:cs="Times New Roman"/>
          <w:sz w:val="26"/>
          <w:szCs w:val="26"/>
        </w:rPr>
        <w:t xml:space="preserve"> </w:t>
      </w:r>
      <w:proofErr w:type="spellStart"/>
      <w:r w:rsidRPr="00D97E40">
        <w:rPr>
          <w:rFonts w:ascii="Times New Roman" w:hAnsi="Times New Roman" w:cs="Times New Roman"/>
          <w:sz w:val="26"/>
          <w:szCs w:val="26"/>
        </w:rPr>
        <w:t>thể</w:t>
      </w:r>
      <w:proofErr w:type="spellEnd"/>
      <w:r w:rsidRPr="00D97E40">
        <w:rPr>
          <w:rFonts w:ascii="Times New Roman" w:hAnsi="Times New Roman" w:cs="Times New Roman"/>
          <w:sz w:val="26"/>
          <w:szCs w:val="26"/>
        </w:rPr>
        <w:t>.</w:t>
      </w:r>
    </w:p>
    <w:p w14:paraId="30FCB449" w14:textId="77777777" w:rsidR="00D97E40" w:rsidRPr="00D97E40" w:rsidRDefault="00D97E40" w:rsidP="00D97E40">
      <w:pPr>
        <w:numPr>
          <w:ilvl w:val="1"/>
          <w:numId w:val="19"/>
        </w:numPr>
        <w:rPr>
          <w:rFonts w:ascii="Times New Roman" w:hAnsi="Times New Roman" w:cs="Times New Roman"/>
          <w:sz w:val="26"/>
          <w:szCs w:val="26"/>
        </w:rPr>
      </w:pPr>
      <w:r w:rsidRPr="00D97E40">
        <w:rPr>
          <w:rFonts w:ascii="Times New Roman" w:hAnsi="Times New Roman" w:cs="Times New Roman"/>
          <w:b/>
          <w:bCs/>
          <w:sz w:val="26"/>
          <w:szCs w:val="26"/>
        </w:rPr>
        <w:t>N:1</w:t>
      </w:r>
      <w:r w:rsidRPr="00D97E40">
        <w:rPr>
          <w:rFonts w:ascii="Times New Roman" w:hAnsi="Times New Roman" w:cs="Times New Roman"/>
          <w:sz w:val="26"/>
          <w:szCs w:val="26"/>
        </w:rPr>
        <w:t xml:space="preserve"> </w:t>
      </w:r>
      <w:proofErr w:type="spellStart"/>
      <w:r w:rsidRPr="00D97E40">
        <w:rPr>
          <w:rFonts w:ascii="Times New Roman" w:hAnsi="Times New Roman" w:cs="Times New Roman"/>
          <w:sz w:val="26"/>
          <w:szCs w:val="26"/>
        </w:rPr>
        <w:t>với</w:t>
      </w:r>
      <w:proofErr w:type="spellEnd"/>
      <w:r w:rsidRPr="00D97E40">
        <w:rPr>
          <w:rFonts w:ascii="Times New Roman" w:hAnsi="Times New Roman" w:cs="Times New Roman"/>
          <w:sz w:val="26"/>
          <w:szCs w:val="26"/>
        </w:rPr>
        <w:t xml:space="preserve"> </w:t>
      </w:r>
      <w:proofErr w:type="spellStart"/>
      <w:r w:rsidRPr="00D97E40">
        <w:rPr>
          <w:rFonts w:ascii="Times New Roman" w:hAnsi="Times New Roman" w:cs="Times New Roman"/>
          <w:sz w:val="26"/>
          <w:szCs w:val="26"/>
        </w:rPr>
        <w:t>bảng</w:t>
      </w:r>
      <w:proofErr w:type="spellEnd"/>
      <w:r w:rsidRPr="00D97E40">
        <w:rPr>
          <w:rFonts w:ascii="Times New Roman" w:hAnsi="Times New Roman" w:cs="Times New Roman"/>
          <w:sz w:val="26"/>
          <w:szCs w:val="26"/>
        </w:rPr>
        <w:t xml:space="preserve"> Users: </w:t>
      </w:r>
      <w:proofErr w:type="spellStart"/>
      <w:r w:rsidRPr="00D97E40">
        <w:rPr>
          <w:rFonts w:ascii="Times New Roman" w:hAnsi="Times New Roman" w:cs="Times New Roman"/>
          <w:sz w:val="26"/>
          <w:szCs w:val="26"/>
        </w:rPr>
        <w:t>Một</w:t>
      </w:r>
      <w:proofErr w:type="spellEnd"/>
      <w:r w:rsidRPr="00D97E40">
        <w:rPr>
          <w:rFonts w:ascii="Times New Roman" w:hAnsi="Times New Roman" w:cs="Times New Roman"/>
          <w:sz w:val="26"/>
          <w:szCs w:val="26"/>
        </w:rPr>
        <w:t xml:space="preserve"> </w:t>
      </w:r>
      <w:proofErr w:type="spellStart"/>
      <w:r w:rsidRPr="00D97E40">
        <w:rPr>
          <w:rFonts w:ascii="Times New Roman" w:hAnsi="Times New Roman" w:cs="Times New Roman"/>
          <w:sz w:val="26"/>
          <w:szCs w:val="26"/>
        </w:rPr>
        <w:t>thông</w:t>
      </w:r>
      <w:proofErr w:type="spellEnd"/>
      <w:r w:rsidRPr="00D97E40">
        <w:rPr>
          <w:rFonts w:ascii="Times New Roman" w:hAnsi="Times New Roman" w:cs="Times New Roman"/>
          <w:sz w:val="26"/>
          <w:szCs w:val="26"/>
        </w:rPr>
        <w:t xml:space="preserve"> tin </w:t>
      </w:r>
      <w:proofErr w:type="spellStart"/>
      <w:r w:rsidRPr="00D97E40">
        <w:rPr>
          <w:rFonts w:ascii="Times New Roman" w:hAnsi="Times New Roman" w:cs="Times New Roman"/>
          <w:sz w:val="26"/>
          <w:szCs w:val="26"/>
        </w:rPr>
        <w:t>vé</w:t>
      </w:r>
      <w:proofErr w:type="spellEnd"/>
      <w:r w:rsidRPr="00D97E40">
        <w:rPr>
          <w:rFonts w:ascii="Times New Roman" w:hAnsi="Times New Roman" w:cs="Times New Roman"/>
          <w:sz w:val="26"/>
          <w:szCs w:val="26"/>
        </w:rPr>
        <w:t xml:space="preserve"> </w:t>
      </w:r>
      <w:proofErr w:type="spellStart"/>
      <w:r w:rsidRPr="00D97E40">
        <w:rPr>
          <w:rFonts w:ascii="Times New Roman" w:hAnsi="Times New Roman" w:cs="Times New Roman"/>
          <w:sz w:val="26"/>
          <w:szCs w:val="26"/>
        </w:rPr>
        <w:t>liên</w:t>
      </w:r>
      <w:proofErr w:type="spellEnd"/>
      <w:r w:rsidRPr="00D97E40">
        <w:rPr>
          <w:rFonts w:ascii="Times New Roman" w:hAnsi="Times New Roman" w:cs="Times New Roman"/>
          <w:sz w:val="26"/>
          <w:szCs w:val="26"/>
        </w:rPr>
        <w:t xml:space="preserve"> </w:t>
      </w:r>
      <w:proofErr w:type="spellStart"/>
      <w:r w:rsidRPr="00D97E40">
        <w:rPr>
          <w:rFonts w:ascii="Times New Roman" w:hAnsi="Times New Roman" w:cs="Times New Roman"/>
          <w:sz w:val="26"/>
          <w:szCs w:val="26"/>
        </w:rPr>
        <w:t>kết</w:t>
      </w:r>
      <w:proofErr w:type="spellEnd"/>
      <w:r w:rsidRPr="00D97E40">
        <w:rPr>
          <w:rFonts w:ascii="Times New Roman" w:hAnsi="Times New Roman" w:cs="Times New Roman"/>
          <w:sz w:val="26"/>
          <w:szCs w:val="26"/>
        </w:rPr>
        <w:t xml:space="preserve"> </w:t>
      </w:r>
      <w:proofErr w:type="spellStart"/>
      <w:r w:rsidRPr="00D97E40">
        <w:rPr>
          <w:rFonts w:ascii="Times New Roman" w:hAnsi="Times New Roman" w:cs="Times New Roman"/>
          <w:sz w:val="26"/>
          <w:szCs w:val="26"/>
        </w:rPr>
        <w:t>với</w:t>
      </w:r>
      <w:proofErr w:type="spellEnd"/>
      <w:r w:rsidRPr="00D97E40">
        <w:rPr>
          <w:rFonts w:ascii="Times New Roman" w:hAnsi="Times New Roman" w:cs="Times New Roman"/>
          <w:sz w:val="26"/>
          <w:szCs w:val="26"/>
        </w:rPr>
        <w:t xml:space="preserve"> </w:t>
      </w:r>
      <w:proofErr w:type="spellStart"/>
      <w:r w:rsidRPr="00D97E40">
        <w:rPr>
          <w:rFonts w:ascii="Times New Roman" w:hAnsi="Times New Roman" w:cs="Times New Roman"/>
          <w:sz w:val="26"/>
          <w:szCs w:val="26"/>
        </w:rPr>
        <w:t>một</w:t>
      </w:r>
      <w:proofErr w:type="spellEnd"/>
      <w:r w:rsidRPr="00D97E40">
        <w:rPr>
          <w:rFonts w:ascii="Times New Roman" w:hAnsi="Times New Roman" w:cs="Times New Roman"/>
          <w:sz w:val="26"/>
          <w:szCs w:val="26"/>
        </w:rPr>
        <w:t xml:space="preserve"> </w:t>
      </w:r>
      <w:proofErr w:type="spellStart"/>
      <w:r w:rsidRPr="00D97E40">
        <w:rPr>
          <w:rFonts w:ascii="Times New Roman" w:hAnsi="Times New Roman" w:cs="Times New Roman"/>
          <w:sz w:val="26"/>
          <w:szCs w:val="26"/>
        </w:rPr>
        <w:t>người</w:t>
      </w:r>
      <w:proofErr w:type="spellEnd"/>
      <w:r w:rsidRPr="00D97E40">
        <w:rPr>
          <w:rFonts w:ascii="Times New Roman" w:hAnsi="Times New Roman" w:cs="Times New Roman"/>
          <w:sz w:val="26"/>
          <w:szCs w:val="26"/>
        </w:rPr>
        <w:t xml:space="preserve"> </w:t>
      </w:r>
      <w:proofErr w:type="spellStart"/>
      <w:r w:rsidRPr="00D97E40">
        <w:rPr>
          <w:rFonts w:ascii="Times New Roman" w:hAnsi="Times New Roman" w:cs="Times New Roman"/>
          <w:sz w:val="26"/>
          <w:szCs w:val="26"/>
        </w:rPr>
        <w:t>dùng</w:t>
      </w:r>
      <w:proofErr w:type="spellEnd"/>
      <w:r w:rsidRPr="00D97E40">
        <w:rPr>
          <w:rFonts w:ascii="Times New Roman" w:hAnsi="Times New Roman" w:cs="Times New Roman"/>
          <w:sz w:val="26"/>
          <w:szCs w:val="26"/>
        </w:rPr>
        <w:t>.</w:t>
      </w:r>
    </w:p>
    <w:p w14:paraId="056842F5" w14:textId="36DA6133" w:rsidR="00490F65" w:rsidRPr="003D55F9" w:rsidRDefault="00000000">
      <w:pPr>
        <w:rPr>
          <w:rFonts w:ascii="Times New Roman" w:hAnsi="Times New Roman" w:cs="Times New Roman"/>
          <w:sz w:val="26"/>
          <w:szCs w:val="26"/>
        </w:rPr>
      </w:pPr>
      <w:r w:rsidRPr="003D55F9">
        <w:rPr>
          <w:rFonts w:ascii="Times New Roman" w:hAnsi="Times New Roman" w:cs="Times New Roman"/>
          <w:sz w:val="26"/>
          <w:szCs w:val="26"/>
        </w:rPr>
        <w:br/>
      </w:r>
    </w:p>
    <w:p w14:paraId="0BDD6382" w14:textId="77777777" w:rsidR="00490F65" w:rsidRPr="003D55F9" w:rsidRDefault="00000000">
      <w:pPr>
        <w:pStyle w:val="Heading3"/>
        <w:rPr>
          <w:rFonts w:ascii="Times New Roman" w:hAnsi="Times New Roman" w:cs="Times New Roman"/>
          <w:sz w:val="26"/>
          <w:szCs w:val="26"/>
        </w:rPr>
      </w:pPr>
      <w:bookmarkStart w:id="14" w:name="_Toc183416807"/>
      <w:r w:rsidRPr="003D55F9">
        <w:rPr>
          <w:rFonts w:ascii="Times New Roman" w:hAnsi="Times New Roman" w:cs="Times New Roman"/>
          <w:sz w:val="26"/>
          <w:szCs w:val="26"/>
        </w:rPr>
        <w:t>3.3 Thiết kế API RESTful</w:t>
      </w:r>
      <w:bookmarkEnd w:id="14"/>
    </w:p>
    <w:p w14:paraId="473F3609" w14:textId="77777777" w:rsidR="00490F65" w:rsidRPr="003D55F9" w:rsidRDefault="00000000">
      <w:pPr>
        <w:rPr>
          <w:rFonts w:ascii="Times New Roman" w:hAnsi="Times New Roman" w:cs="Times New Roman"/>
          <w:sz w:val="26"/>
          <w:szCs w:val="26"/>
        </w:rPr>
      </w:pPr>
      <w:r w:rsidRPr="003D55F9">
        <w:rPr>
          <w:rFonts w:ascii="Times New Roman" w:hAnsi="Times New Roman" w:cs="Times New Roman"/>
          <w:sz w:val="26"/>
          <w:szCs w:val="26"/>
        </w:rPr>
        <w:br/>
        <w:t>API RESTful được chia thành các nhóm chính:</w:t>
      </w:r>
      <w:r w:rsidRPr="003D55F9">
        <w:rPr>
          <w:rFonts w:ascii="Times New Roman" w:hAnsi="Times New Roman" w:cs="Times New Roman"/>
          <w:sz w:val="26"/>
          <w:szCs w:val="26"/>
        </w:rPr>
        <w:br/>
        <w:t>- Movie API: Cung cấp danh sách phim, chi tiết phim.</w:t>
      </w:r>
      <w:r w:rsidRPr="003D55F9">
        <w:rPr>
          <w:rFonts w:ascii="Times New Roman" w:hAnsi="Times New Roman" w:cs="Times New Roman"/>
          <w:sz w:val="26"/>
          <w:szCs w:val="26"/>
        </w:rPr>
        <w:br/>
        <w:t>- Showtime API: Trả về danh sách lịch chiếu theo phim hoặc rạp.</w:t>
      </w:r>
      <w:r w:rsidRPr="003D55F9">
        <w:rPr>
          <w:rFonts w:ascii="Times New Roman" w:hAnsi="Times New Roman" w:cs="Times New Roman"/>
          <w:sz w:val="26"/>
          <w:szCs w:val="26"/>
        </w:rPr>
        <w:br/>
        <w:t>- Seat API: Trả về trạng thái ghế theo lịch chiếu.</w:t>
      </w:r>
      <w:r w:rsidRPr="003D55F9">
        <w:rPr>
          <w:rFonts w:ascii="Times New Roman" w:hAnsi="Times New Roman" w:cs="Times New Roman"/>
          <w:sz w:val="26"/>
          <w:szCs w:val="26"/>
        </w:rPr>
        <w:br/>
        <w:t>- Order API: Xử lý đặt đồ ăn/uống, lưu thông tin thanh toán.</w:t>
      </w:r>
      <w:r w:rsidRPr="003D55F9">
        <w:rPr>
          <w:rFonts w:ascii="Times New Roman" w:hAnsi="Times New Roman" w:cs="Times New Roman"/>
          <w:sz w:val="26"/>
          <w:szCs w:val="26"/>
        </w:rPr>
        <w:br/>
      </w:r>
      <w:r w:rsidRPr="003D55F9">
        <w:rPr>
          <w:rFonts w:ascii="Times New Roman" w:hAnsi="Times New Roman" w:cs="Times New Roman"/>
          <w:sz w:val="26"/>
          <w:szCs w:val="26"/>
        </w:rPr>
        <w:lastRenderedPageBreak/>
        <w:t>- Ticket API: Tạo và quản lý vé xem phim.</w:t>
      </w:r>
      <w:r w:rsidRPr="003D55F9">
        <w:rPr>
          <w:rFonts w:ascii="Times New Roman" w:hAnsi="Times New Roman" w:cs="Times New Roman"/>
          <w:sz w:val="26"/>
          <w:szCs w:val="26"/>
        </w:rPr>
        <w:br/>
      </w:r>
    </w:p>
    <w:p w14:paraId="5F08DFDE" w14:textId="77777777" w:rsidR="00490F65" w:rsidRPr="003D55F9" w:rsidRDefault="00000000">
      <w:pPr>
        <w:pStyle w:val="Heading3"/>
        <w:rPr>
          <w:rFonts w:ascii="Times New Roman" w:hAnsi="Times New Roman" w:cs="Times New Roman"/>
          <w:sz w:val="26"/>
          <w:szCs w:val="26"/>
        </w:rPr>
      </w:pPr>
      <w:bookmarkStart w:id="15" w:name="_Toc183416808"/>
      <w:r w:rsidRPr="003D55F9">
        <w:rPr>
          <w:rFonts w:ascii="Times New Roman" w:hAnsi="Times New Roman" w:cs="Times New Roman"/>
          <w:sz w:val="26"/>
          <w:szCs w:val="26"/>
        </w:rPr>
        <w:t>3.4 Wireframe và Mockup giao diện</w:t>
      </w:r>
      <w:bookmarkEnd w:id="15"/>
    </w:p>
    <w:p w14:paraId="7281375D" w14:textId="77777777" w:rsidR="00490F65" w:rsidRPr="003D55F9" w:rsidRDefault="00000000">
      <w:pPr>
        <w:rPr>
          <w:rFonts w:ascii="Times New Roman" w:hAnsi="Times New Roman" w:cs="Times New Roman"/>
          <w:sz w:val="26"/>
          <w:szCs w:val="26"/>
        </w:rPr>
      </w:pPr>
      <w:r w:rsidRPr="003D55F9">
        <w:rPr>
          <w:rFonts w:ascii="Times New Roman" w:hAnsi="Times New Roman" w:cs="Times New Roman"/>
          <w:sz w:val="26"/>
          <w:szCs w:val="26"/>
        </w:rPr>
        <w:br/>
        <w:t>- Trang đặt vé: Hiển thị danh sách ghế, hỗ trợ chọn nhiều ghế một lúc.</w:t>
      </w:r>
      <w:r w:rsidRPr="003D55F9">
        <w:rPr>
          <w:rFonts w:ascii="Times New Roman" w:hAnsi="Times New Roman" w:cs="Times New Roman"/>
          <w:sz w:val="26"/>
          <w:szCs w:val="26"/>
        </w:rPr>
        <w:br/>
        <w:t>- Trang thanh toán: Hiển thị danh sách ghế đã chọn và các tùy chọn đồ ăn/uống.</w:t>
      </w:r>
      <w:r w:rsidRPr="003D55F9">
        <w:rPr>
          <w:rFonts w:ascii="Times New Roman" w:hAnsi="Times New Roman" w:cs="Times New Roman"/>
          <w:sz w:val="26"/>
          <w:szCs w:val="26"/>
        </w:rPr>
        <w:br/>
        <w:t>- Trang quản lý: Cung cấp biểu đồ doanh thu, trạng thái lịch chiếu và ghế.</w:t>
      </w:r>
      <w:r w:rsidRPr="003D55F9">
        <w:rPr>
          <w:rFonts w:ascii="Times New Roman" w:hAnsi="Times New Roman" w:cs="Times New Roman"/>
          <w:sz w:val="26"/>
          <w:szCs w:val="26"/>
        </w:rPr>
        <w:br/>
      </w:r>
    </w:p>
    <w:p w14:paraId="6235E451" w14:textId="77777777" w:rsidR="00490F65" w:rsidRPr="003D55F9" w:rsidRDefault="00000000">
      <w:pPr>
        <w:pStyle w:val="Heading2"/>
        <w:rPr>
          <w:rFonts w:ascii="Times New Roman" w:hAnsi="Times New Roman" w:cs="Times New Roman"/>
        </w:rPr>
      </w:pPr>
      <w:bookmarkStart w:id="16" w:name="_Toc183416809"/>
      <w:r w:rsidRPr="003D55F9">
        <w:rPr>
          <w:rFonts w:ascii="Times New Roman" w:hAnsi="Times New Roman" w:cs="Times New Roman"/>
        </w:rPr>
        <w:t>Kết luận</w:t>
      </w:r>
      <w:bookmarkEnd w:id="16"/>
    </w:p>
    <w:p w14:paraId="4884E93E" w14:textId="77777777" w:rsidR="00490F65" w:rsidRPr="003D55F9" w:rsidRDefault="00000000">
      <w:pPr>
        <w:rPr>
          <w:rFonts w:ascii="Times New Roman" w:hAnsi="Times New Roman" w:cs="Times New Roman"/>
          <w:sz w:val="26"/>
          <w:szCs w:val="26"/>
        </w:rPr>
      </w:pPr>
      <w:r w:rsidRPr="003D55F9">
        <w:rPr>
          <w:rFonts w:ascii="Times New Roman" w:hAnsi="Times New Roman" w:cs="Times New Roman"/>
          <w:sz w:val="26"/>
          <w:szCs w:val="26"/>
        </w:rPr>
        <w:br/>
        <w:t>Việc xây dựng hệ thống quản lý bán vé xem phim không chỉ giải quyết các vấn đề hiện tại mà còn mang lại trải nghiệm mượt mà hơn cho khách hàng và tối ưu hóa hoạt động quản lý cho rạp chiếu phim. Bằng cách áp dụng công nghệ hiện đại như ASP.NET Core, ReactJS và PostgreSQL, hệ thống này hứa hẹn trở thành một công cụ hiệu quả, hỗ trợ tốt cho cả người dùng và nhà quản lý.</w:t>
      </w:r>
      <w:r w:rsidRPr="003D55F9">
        <w:rPr>
          <w:rFonts w:ascii="Times New Roman" w:hAnsi="Times New Roman" w:cs="Times New Roman"/>
          <w:sz w:val="26"/>
          <w:szCs w:val="26"/>
        </w:rPr>
        <w:br/>
      </w:r>
    </w:p>
    <w:p w14:paraId="2DF4C5FE" w14:textId="77777777" w:rsidR="00490F65" w:rsidRPr="003D55F9" w:rsidRDefault="00000000">
      <w:pPr>
        <w:pStyle w:val="Heading1"/>
        <w:rPr>
          <w:rFonts w:ascii="Times New Roman" w:hAnsi="Times New Roman" w:cs="Times New Roman"/>
          <w:sz w:val="26"/>
          <w:szCs w:val="26"/>
        </w:rPr>
      </w:pPr>
      <w:bookmarkStart w:id="17" w:name="_Toc183416810"/>
      <w:r w:rsidRPr="003D55F9">
        <w:rPr>
          <w:rFonts w:ascii="Times New Roman" w:hAnsi="Times New Roman" w:cs="Times New Roman"/>
          <w:sz w:val="26"/>
          <w:szCs w:val="26"/>
        </w:rPr>
        <w:t>4. Mô tả sơ đồ Use Case và đặc tả luồng chức năng</w:t>
      </w:r>
      <w:bookmarkEnd w:id="17"/>
    </w:p>
    <w:p w14:paraId="225C6C47" w14:textId="77777777" w:rsidR="00490F65" w:rsidRPr="003D55F9" w:rsidRDefault="00000000">
      <w:pPr>
        <w:rPr>
          <w:rFonts w:ascii="Times New Roman" w:hAnsi="Times New Roman" w:cs="Times New Roman"/>
          <w:sz w:val="26"/>
          <w:szCs w:val="26"/>
        </w:rPr>
      </w:pPr>
      <w:r w:rsidRPr="003D55F9">
        <w:rPr>
          <w:rFonts w:ascii="Times New Roman" w:hAnsi="Times New Roman" w:cs="Times New Roman"/>
          <w:sz w:val="26"/>
          <w:szCs w:val="26"/>
        </w:rPr>
        <w:br/>
        <w:t xml:space="preserve">Phần này trình bày các sơ đồ Use Case và luồng chức năng chính của hệ thống quản lý bán vé xem phim trực tuyến. </w:t>
      </w:r>
      <w:r w:rsidRPr="003D55F9">
        <w:rPr>
          <w:rFonts w:ascii="Times New Roman" w:hAnsi="Times New Roman" w:cs="Times New Roman"/>
          <w:sz w:val="26"/>
          <w:szCs w:val="26"/>
        </w:rPr>
        <w:br/>
        <w:t>Mỗi sơ đồ được giải thích chi tiết để thể hiện rõ cách hệ thống đáp ứng các yêu cầu từ người dùng và quản trị viên.</w:t>
      </w:r>
      <w:r w:rsidRPr="003D55F9">
        <w:rPr>
          <w:rFonts w:ascii="Times New Roman" w:hAnsi="Times New Roman" w:cs="Times New Roman"/>
          <w:sz w:val="26"/>
          <w:szCs w:val="26"/>
        </w:rPr>
        <w:br/>
      </w:r>
    </w:p>
    <w:p w14:paraId="4EB2B2D0" w14:textId="77777777" w:rsidR="00490F65" w:rsidRPr="003D55F9" w:rsidRDefault="00000000">
      <w:pPr>
        <w:pStyle w:val="Heading2"/>
        <w:rPr>
          <w:rFonts w:ascii="Times New Roman" w:hAnsi="Times New Roman" w:cs="Times New Roman"/>
        </w:rPr>
      </w:pPr>
      <w:bookmarkStart w:id="18" w:name="_Toc183416811"/>
      <w:r w:rsidRPr="003D55F9">
        <w:rPr>
          <w:rFonts w:ascii="Times New Roman" w:hAnsi="Times New Roman" w:cs="Times New Roman"/>
        </w:rPr>
        <w:t>4.1 Sơ đồ Use Case tổng quan hệ thống</w:t>
      </w:r>
      <w:bookmarkEnd w:id="18"/>
    </w:p>
    <w:p w14:paraId="3882B94B" w14:textId="77777777" w:rsidR="00490F65" w:rsidRPr="003D55F9" w:rsidRDefault="00000000">
      <w:pPr>
        <w:rPr>
          <w:rFonts w:ascii="Times New Roman" w:hAnsi="Times New Roman" w:cs="Times New Roman"/>
          <w:sz w:val="26"/>
          <w:szCs w:val="26"/>
        </w:rPr>
      </w:pPr>
      <w:r w:rsidRPr="003D55F9">
        <w:rPr>
          <w:rFonts w:ascii="Times New Roman" w:hAnsi="Times New Roman" w:cs="Times New Roman"/>
          <w:sz w:val="26"/>
          <w:szCs w:val="26"/>
        </w:rPr>
        <w:t xml:space="preserve">Sơ đồ Use Case tổng quan của hệ thống thể hiện các chức năng chính mà hệ thống cung cấp cho các loại </w:t>
      </w:r>
      <w:proofErr w:type="spellStart"/>
      <w:r w:rsidRPr="003D55F9">
        <w:rPr>
          <w:rFonts w:ascii="Times New Roman" w:hAnsi="Times New Roman" w:cs="Times New Roman"/>
          <w:sz w:val="26"/>
          <w:szCs w:val="26"/>
        </w:rPr>
        <w:t>người</w:t>
      </w:r>
      <w:proofErr w:type="spellEnd"/>
      <w:r w:rsidRPr="003D55F9">
        <w:rPr>
          <w:rFonts w:ascii="Times New Roman" w:hAnsi="Times New Roman" w:cs="Times New Roman"/>
          <w:sz w:val="26"/>
          <w:szCs w:val="26"/>
        </w:rPr>
        <w:t xml:space="preserve"> </w:t>
      </w:r>
      <w:proofErr w:type="spellStart"/>
      <w:r w:rsidRPr="003D55F9">
        <w:rPr>
          <w:rFonts w:ascii="Times New Roman" w:hAnsi="Times New Roman" w:cs="Times New Roman"/>
          <w:sz w:val="26"/>
          <w:szCs w:val="26"/>
        </w:rPr>
        <w:t>dùng</w:t>
      </w:r>
      <w:proofErr w:type="spellEnd"/>
      <w:r w:rsidRPr="003D55F9">
        <w:rPr>
          <w:rFonts w:ascii="Times New Roman" w:hAnsi="Times New Roman" w:cs="Times New Roman"/>
          <w:sz w:val="26"/>
          <w:szCs w:val="26"/>
        </w:rPr>
        <w:t xml:space="preserve"> </w:t>
      </w:r>
      <w:proofErr w:type="spellStart"/>
      <w:r w:rsidRPr="003D55F9">
        <w:rPr>
          <w:rFonts w:ascii="Times New Roman" w:hAnsi="Times New Roman" w:cs="Times New Roman"/>
          <w:sz w:val="26"/>
          <w:szCs w:val="26"/>
        </w:rPr>
        <w:t>khác</w:t>
      </w:r>
      <w:proofErr w:type="spellEnd"/>
      <w:r w:rsidRPr="003D55F9">
        <w:rPr>
          <w:rFonts w:ascii="Times New Roman" w:hAnsi="Times New Roman" w:cs="Times New Roman"/>
          <w:sz w:val="26"/>
          <w:szCs w:val="26"/>
        </w:rPr>
        <w:t xml:space="preserve"> </w:t>
      </w:r>
      <w:proofErr w:type="spellStart"/>
      <w:r w:rsidRPr="003D55F9">
        <w:rPr>
          <w:rFonts w:ascii="Times New Roman" w:hAnsi="Times New Roman" w:cs="Times New Roman"/>
          <w:sz w:val="26"/>
          <w:szCs w:val="26"/>
        </w:rPr>
        <w:t>nhau</w:t>
      </w:r>
      <w:proofErr w:type="spellEnd"/>
      <w:r w:rsidRPr="003D55F9">
        <w:rPr>
          <w:rFonts w:ascii="Times New Roman" w:hAnsi="Times New Roman" w:cs="Times New Roman"/>
          <w:sz w:val="26"/>
          <w:szCs w:val="26"/>
        </w:rPr>
        <w:t xml:space="preserve">: </w:t>
      </w:r>
      <w:proofErr w:type="spellStart"/>
      <w:r w:rsidRPr="003D55F9">
        <w:rPr>
          <w:rFonts w:ascii="Times New Roman" w:hAnsi="Times New Roman" w:cs="Times New Roman"/>
          <w:sz w:val="26"/>
          <w:szCs w:val="26"/>
        </w:rPr>
        <w:t>khách</w:t>
      </w:r>
      <w:proofErr w:type="spellEnd"/>
      <w:r w:rsidRPr="003D55F9">
        <w:rPr>
          <w:rFonts w:ascii="Times New Roman" w:hAnsi="Times New Roman" w:cs="Times New Roman"/>
          <w:sz w:val="26"/>
          <w:szCs w:val="26"/>
        </w:rPr>
        <w:t xml:space="preserve"> </w:t>
      </w:r>
      <w:proofErr w:type="spellStart"/>
      <w:r w:rsidRPr="003D55F9">
        <w:rPr>
          <w:rFonts w:ascii="Times New Roman" w:hAnsi="Times New Roman" w:cs="Times New Roman"/>
          <w:sz w:val="26"/>
          <w:szCs w:val="26"/>
        </w:rPr>
        <w:t>hàng</w:t>
      </w:r>
      <w:proofErr w:type="spellEnd"/>
      <w:r w:rsidRPr="003D55F9">
        <w:rPr>
          <w:rFonts w:ascii="Times New Roman" w:hAnsi="Times New Roman" w:cs="Times New Roman"/>
          <w:sz w:val="26"/>
          <w:szCs w:val="26"/>
        </w:rPr>
        <w:t xml:space="preserve"> </w:t>
      </w:r>
      <w:proofErr w:type="spellStart"/>
      <w:r w:rsidRPr="003D55F9">
        <w:rPr>
          <w:rFonts w:ascii="Times New Roman" w:hAnsi="Times New Roman" w:cs="Times New Roman"/>
          <w:sz w:val="26"/>
          <w:szCs w:val="26"/>
        </w:rPr>
        <w:t>và</w:t>
      </w:r>
      <w:proofErr w:type="spellEnd"/>
      <w:r w:rsidRPr="003D55F9">
        <w:rPr>
          <w:rFonts w:ascii="Times New Roman" w:hAnsi="Times New Roman" w:cs="Times New Roman"/>
          <w:sz w:val="26"/>
          <w:szCs w:val="26"/>
        </w:rPr>
        <w:t xml:space="preserve"> </w:t>
      </w:r>
      <w:proofErr w:type="spellStart"/>
      <w:r w:rsidRPr="003D55F9">
        <w:rPr>
          <w:rFonts w:ascii="Times New Roman" w:hAnsi="Times New Roman" w:cs="Times New Roman"/>
          <w:sz w:val="26"/>
          <w:szCs w:val="26"/>
        </w:rPr>
        <w:t>quản</w:t>
      </w:r>
      <w:proofErr w:type="spellEnd"/>
      <w:r w:rsidRPr="003D55F9">
        <w:rPr>
          <w:rFonts w:ascii="Times New Roman" w:hAnsi="Times New Roman" w:cs="Times New Roman"/>
          <w:sz w:val="26"/>
          <w:szCs w:val="26"/>
        </w:rPr>
        <w:t xml:space="preserve"> </w:t>
      </w:r>
      <w:proofErr w:type="spellStart"/>
      <w:r w:rsidRPr="003D55F9">
        <w:rPr>
          <w:rFonts w:ascii="Times New Roman" w:hAnsi="Times New Roman" w:cs="Times New Roman"/>
          <w:sz w:val="26"/>
          <w:szCs w:val="26"/>
        </w:rPr>
        <w:t>trị</w:t>
      </w:r>
      <w:proofErr w:type="spellEnd"/>
      <w:r w:rsidRPr="003D55F9">
        <w:rPr>
          <w:rFonts w:ascii="Times New Roman" w:hAnsi="Times New Roman" w:cs="Times New Roman"/>
          <w:sz w:val="26"/>
          <w:szCs w:val="26"/>
        </w:rPr>
        <w:t xml:space="preserve"> </w:t>
      </w:r>
      <w:proofErr w:type="spellStart"/>
      <w:r w:rsidRPr="003D55F9">
        <w:rPr>
          <w:rFonts w:ascii="Times New Roman" w:hAnsi="Times New Roman" w:cs="Times New Roman"/>
          <w:sz w:val="26"/>
          <w:szCs w:val="26"/>
        </w:rPr>
        <w:t>viên</w:t>
      </w:r>
      <w:proofErr w:type="spellEnd"/>
      <w:r w:rsidRPr="003D55F9">
        <w:rPr>
          <w:rFonts w:ascii="Times New Roman" w:hAnsi="Times New Roman" w:cs="Times New Roman"/>
          <w:sz w:val="26"/>
          <w:szCs w:val="26"/>
        </w:rPr>
        <w:t>.</w:t>
      </w:r>
    </w:p>
    <w:p w14:paraId="740D1F26" w14:textId="4A958A27" w:rsidR="009B19B6" w:rsidRPr="003D55F9" w:rsidRDefault="009B19B6" w:rsidP="00D92D0F">
      <w:pPr>
        <w:jc w:val="center"/>
        <w:rPr>
          <w:rFonts w:ascii="Times New Roman" w:hAnsi="Times New Roman" w:cs="Times New Roman"/>
          <w:sz w:val="26"/>
          <w:szCs w:val="26"/>
        </w:rPr>
      </w:pPr>
      <w:r w:rsidRPr="003D55F9">
        <w:rPr>
          <w:rFonts w:ascii="Times New Roman" w:hAnsi="Times New Roman" w:cs="Times New Roman"/>
          <w:noProof/>
          <w:sz w:val="26"/>
          <w:szCs w:val="26"/>
        </w:rPr>
        <w:lastRenderedPageBreak/>
        <w:drawing>
          <wp:inline distT="0" distB="0" distL="0" distR="0" wp14:anchorId="1A90C72F" wp14:editId="78F08BD5">
            <wp:extent cx="3628041" cy="6124444"/>
            <wp:effectExtent l="0" t="0" r="0" b="0"/>
            <wp:docPr id="1251532111" name="Picture 6"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eimg" descr="PlantUML diagra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37284" cy="6140046"/>
                    </a:xfrm>
                    <a:prstGeom prst="rect">
                      <a:avLst/>
                    </a:prstGeom>
                    <a:noFill/>
                    <a:ln>
                      <a:noFill/>
                    </a:ln>
                  </pic:spPr>
                </pic:pic>
              </a:graphicData>
            </a:graphic>
          </wp:inline>
        </w:drawing>
      </w:r>
    </w:p>
    <w:p w14:paraId="23017B61" w14:textId="77777777" w:rsidR="00490F65" w:rsidRPr="003D55F9" w:rsidRDefault="00000000">
      <w:pPr>
        <w:pStyle w:val="Heading2"/>
        <w:rPr>
          <w:rFonts w:ascii="Times New Roman" w:hAnsi="Times New Roman" w:cs="Times New Roman"/>
        </w:rPr>
      </w:pPr>
      <w:bookmarkStart w:id="19" w:name="_Toc183416812"/>
      <w:r w:rsidRPr="003D55F9">
        <w:rPr>
          <w:rFonts w:ascii="Times New Roman" w:hAnsi="Times New Roman" w:cs="Times New Roman"/>
        </w:rPr>
        <w:t xml:space="preserve">4.2 </w:t>
      </w:r>
      <w:proofErr w:type="spellStart"/>
      <w:r w:rsidRPr="003D55F9">
        <w:rPr>
          <w:rFonts w:ascii="Times New Roman" w:hAnsi="Times New Roman" w:cs="Times New Roman"/>
        </w:rPr>
        <w:t>Sơ</w:t>
      </w:r>
      <w:proofErr w:type="spellEnd"/>
      <w:r w:rsidRPr="003D55F9">
        <w:rPr>
          <w:rFonts w:ascii="Times New Roman" w:hAnsi="Times New Roman" w:cs="Times New Roman"/>
        </w:rPr>
        <w:t xml:space="preserve"> </w:t>
      </w:r>
      <w:proofErr w:type="spellStart"/>
      <w:r w:rsidRPr="003D55F9">
        <w:rPr>
          <w:rFonts w:ascii="Times New Roman" w:hAnsi="Times New Roman" w:cs="Times New Roman"/>
        </w:rPr>
        <w:t>đồ</w:t>
      </w:r>
      <w:proofErr w:type="spellEnd"/>
      <w:r w:rsidRPr="003D55F9">
        <w:rPr>
          <w:rFonts w:ascii="Times New Roman" w:hAnsi="Times New Roman" w:cs="Times New Roman"/>
        </w:rPr>
        <w:t xml:space="preserve"> Use Case chi tiết</w:t>
      </w:r>
      <w:bookmarkEnd w:id="19"/>
    </w:p>
    <w:p w14:paraId="0AE6FF80" w14:textId="77777777" w:rsidR="00490F65" w:rsidRPr="003D55F9" w:rsidRDefault="00000000">
      <w:pPr>
        <w:rPr>
          <w:rFonts w:ascii="Times New Roman" w:hAnsi="Times New Roman" w:cs="Times New Roman"/>
          <w:sz w:val="26"/>
          <w:szCs w:val="26"/>
        </w:rPr>
      </w:pPr>
      <w:r w:rsidRPr="003D55F9">
        <w:rPr>
          <w:rFonts w:ascii="Times New Roman" w:hAnsi="Times New Roman" w:cs="Times New Roman"/>
          <w:sz w:val="26"/>
          <w:szCs w:val="26"/>
        </w:rPr>
        <w:t>Các sơ đồ chi tiết bao gồm: Đăng nhập, đặt vé, đặt đồ ăn/uống, quản lý của admin, và báo cáo.</w:t>
      </w:r>
    </w:p>
    <w:p w14:paraId="5AE47B02" w14:textId="77777777" w:rsidR="00490F65" w:rsidRPr="003D55F9" w:rsidRDefault="00000000">
      <w:pPr>
        <w:pStyle w:val="Heading3"/>
        <w:rPr>
          <w:rFonts w:ascii="Times New Roman" w:hAnsi="Times New Roman" w:cs="Times New Roman"/>
          <w:sz w:val="26"/>
          <w:szCs w:val="26"/>
        </w:rPr>
      </w:pPr>
      <w:bookmarkStart w:id="20" w:name="_Toc183416813"/>
      <w:r w:rsidRPr="003D55F9">
        <w:rPr>
          <w:rFonts w:ascii="Times New Roman" w:hAnsi="Times New Roman" w:cs="Times New Roman"/>
          <w:sz w:val="26"/>
          <w:szCs w:val="26"/>
        </w:rPr>
        <w:t>Sơ đồ Use Case đăng nhập và phân loại người dùng</w:t>
      </w:r>
      <w:bookmarkEnd w:id="20"/>
    </w:p>
    <w:p w14:paraId="0A4FEDB2" w14:textId="77777777" w:rsidR="00490F65" w:rsidRPr="003D55F9" w:rsidRDefault="00000000">
      <w:pPr>
        <w:rPr>
          <w:rFonts w:ascii="Times New Roman" w:hAnsi="Times New Roman" w:cs="Times New Roman"/>
          <w:sz w:val="26"/>
          <w:szCs w:val="26"/>
        </w:rPr>
      </w:pPr>
      <w:r w:rsidRPr="003D55F9">
        <w:rPr>
          <w:rFonts w:ascii="Times New Roman" w:hAnsi="Times New Roman" w:cs="Times New Roman"/>
          <w:sz w:val="26"/>
          <w:szCs w:val="26"/>
        </w:rPr>
        <w:t>Mô tả: Đây là sơ đồ chi tiết cho sơ đồ use case đăng nhập và phân loại người dùng.</w:t>
      </w:r>
    </w:p>
    <w:p w14:paraId="375E83B5" w14:textId="3BCDB893" w:rsidR="00490F65" w:rsidRPr="003D55F9" w:rsidRDefault="00000000" w:rsidP="00D92D0F">
      <w:pPr>
        <w:jc w:val="center"/>
        <w:rPr>
          <w:rFonts w:ascii="Times New Roman" w:hAnsi="Times New Roman" w:cs="Times New Roman"/>
          <w:sz w:val="26"/>
          <w:szCs w:val="26"/>
        </w:rPr>
      </w:pPr>
      <w:r w:rsidRPr="003D55F9">
        <w:rPr>
          <w:rFonts w:ascii="Times New Roman" w:hAnsi="Times New Roman" w:cs="Times New Roman"/>
          <w:sz w:val="26"/>
          <w:szCs w:val="26"/>
        </w:rPr>
        <w:lastRenderedPageBreak/>
        <w:br/>
      </w:r>
      <w:r w:rsidR="009B19B6" w:rsidRPr="003D55F9">
        <w:rPr>
          <w:rFonts w:ascii="Times New Roman" w:hAnsi="Times New Roman" w:cs="Times New Roman"/>
          <w:noProof/>
          <w:sz w:val="26"/>
          <w:szCs w:val="26"/>
        </w:rPr>
        <w:drawing>
          <wp:inline distT="0" distB="0" distL="0" distR="0" wp14:anchorId="52235821" wp14:editId="2B92A894">
            <wp:extent cx="5486400" cy="2502535"/>
            <wp:effectExtent l="0" t="0" r="0" b="0"/>
            <wp:docPr id="26673113" name="Picture 7"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eimg" descr="PlantUML diagra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2502535"/>
                    </a:xfrm>
                    <a:prstGeom prst="rect">
                      <a:avLst/>
                    </a:prstGeom>
                    <a:noFill/>
                    <a:ln>
                      <a:noFill/>
                    </a:ln>
                  </pic:spPr>
                </pic:pic>
              </a:graphicData>
            </a:graphic>
          </wp:inline>
        </w:drawing>
      </w:r>
      <w:r w:rsidRPr="003D55F9">
        <w:rPr>
          <w:rFonts w:ascii="Times New Roman" w:hAnsi="Times New Roman" w:cs="Times New Roman"/>
          <w:sz w:val="26"/>
          <w:szCs w:val="26"/>
        </w:rPr>
        <w:br/>
      </w:r>
    </w:p>
    <w:p w14:paraId="3FEF7984" w14:textId="77777777" w:rsidR="00490F65" w:rsidRPr="003D55F9" w:rsidRDefault="00000000">
      <w:pPr>
        <w:pStyle w:val="Heading3"/>
        <w:rPr>
          <w:rFonts w:ascii="Times New Roman" w:hAnsi="Times New Roman" w:cs="Times New Roman"/>
          <w:sz w:val="26"/>
          <w:szCs w:val="26"/>
        </w:rPr>
      </w:pPr>
      <w:bookmarkStart w:id="21" w:name="_Toc183416814"/>
      <w:r w:rsidRPr="003D55F9">
        <w:rPr>
          <w:rFonts w:ascii="Times New Roman" w:hAnsi="Times New Roman" w:cs="Times New Roman"/>
          <w:sz w:val="26"/>
          <w:szCs w:val="26"/>
        </w:rPr>
        <w:t>Sơ đồ Use Case quản lý thêm/sửa/xóa phim</w:t>
      </w:r>
      <w:bookmarkEnd w:id="21"/>
    </w:p>
    <w:p w14:paraId="5FB2AEF1" w14:textId="4FE73C50" w:rsidR="00D92D0F" w:rsidRPr="003D55F9" w:rsidRDefault="00D92D0F" w:rsidP="00D92D0F">
      <w:pPr>
        <w:jc w:val="center"/>
        <w:rPr>
          <w:rFonts w:ascii="Times New Roman" w:hAnsi="Times New Roman" w:cs="Times New Roman"/>
          <w:sz w:val="26"/>
          <w:szCs w:val="26"/>
        </w:rPr>
      </w:pPr>
      <w:r w:rsidRPr="003D55F9">
        <w:rPr>
          <w:rFonts w:ascii="Times New Roman" w:hAnsi="Times New Roman" w:cs="Times New Roman"/>
          <w:noProof/>
          <w:sz w:val="26"/>
          <w:szCs w:val="26"/>
        </w:rPr>
        <w:drawing>
          <wp:inline distT="0" distB="0" distL="0" distR="0" wp14:anchorId="0CD894CE" wp14:editId="14444842">
            <wp:extent cx="2093306" cy="3570890"/>
            <wp:effectExtent l="0" t="0" r="2540" b="0"/>
            <wp:docPr id="908619541" name="Picture 9"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eimg" descr="PlantUML diagra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05960" cy="3592476"/>
                    </a:xfrm>
                    <a:prstGeom prst="rect">
                      <a:avLst/>
                    </a:prstGeom>
                    <a:noFill/>
                    <a:ln>
                      <a:noFill/>
                    </a:ln>
                  </pic:spPr>
                </pic:pic>
              </a:graphicData>
            </a:graphic>
          </wp:inline>
        </w:drawing>
      </w:r>
    </w:p>
    <w:p w14:paraId="596A40D3" w14:textId="3F157CC1" w:rsidR="00D92D0F" w:rsidRPr="003D55F9" w:rsidRDefault="00D92D0F" w:rsidP="00D92D0F">
      <w:pPr>
        <w:jc w:val="both"/>
        <w:rPr>
          <w:rFonts w:ascii="Times New Roman" w:hAnsi="Times New Roman" w:cs="Times New Roman"/>
          <w:sz w:val="26"/>
          <w:szCs w:val="26"/>
        </w:rPr>
      </w:pPr>
      <w:proofErr w:type="spellStart"/>
      <w:r w:rsidRPr="003D55F9">
        <w:rPr>
          <w:rFonts w:ascii="Times New Roman" w:hAnsi="Times New Roman" w:cs="Times New Roman"/>
          <w:sz w:val="26"/>
          <w:szCs w:val="26"/>
        </w:rPr>
        <w:t>Chức</w:t>
      </w:r>
      <w:proofErr w:type="spellEnd"/>
      <w:r w:rsidRPr="003D55F9">
        <w:rPr>
          <w:rFonts w:ascii="Times New Roman" w:hAnsi="Times New Roman" w:cs="Times New Roman"/>
          <w:sz w:val="26"/>
          <w:szCs w:val="26"/>
        </w:rPr>
        <w:t xml:space="preserve"> </w:t>
      </w:r>
      <w:proofErr w:type="spellStart"/>
      <w:r w:rsidRPr="003D55F9">
        <w:rPr>
          <w:rFonts w:ascii="Times New Roman" w:hAnsi="Times New Roman" w:cs="Times New Roman"/>
          <w:sz w:val="26"/>
          <w:szCs w:val="26"/>
        </w:rPr>
        <w:t>năng</w:t>
      </w:r>
      <w:proofErr w:type="spellEnd"/>
      <w:r w:rsidRPr="003D55F9">
        <w:rPr>
          <w:rFonts w:ascii="Times New Roman" w:hAnsi="Times New Roman" w:cs="Times New Roman"/>
          <w:sz w:val="26"/>
          <w:szCs w:val="26"/>
        </w:rPr>
        <w:t xml:space="preserve"> </w:t>
      </w:r>
      <w:proofErr w:type="spellStart"/>
      <w:r w:rsidRPr="003D55F9">
        <w:rPr>
          <w:rFonts w:ascii="Times New Roman" w:hAnsi="Times New Roman" w:cs="Times New Roman"/>
          <w:sz w:val="26"/>
          <w:szCs w:val="26"/>
        </w:rPr>
        <w:t>thêm</w:t>
      </w:r>
      <w:proofErr w:type="spellEnd"/>
      <w:r w:rsidRPr="003D55F9">
        <w:rPr>
          <w:rFonts w:ascii="Times New Roman" w:hAnsi="Times New Roman" w:cs="Times New Roman"/>
          <w:sz w:val="26"/>
          <w:szCs w:val="26"/>
        </w:rPr>
        <w:t xml:space="preserve"> </w:t>
      </w:r>
      <w:proofErr w:type="spellStart"/>
      <w:r w:rsidRPr="003D55F9">
        <w:rPr>
          <w:rFonts w:ascii="Times New Roman" w:hAnsi="Times New Roman" w:cs="Times New Roman"/>
          <w:sz w:val="26"/>
          <w:szCs w:val="26"/>
        </w:rPr>
        <w:t>phim</w:t>
      </w:r>
      <w:proofErr w:type="spellEnd"/>
      <w:r w:rsidRPr="003D55F9">
        <w:rPr>
          <w:rFonts w:ascii="Times New Roman" w:hAnsi="Times New Roman" w:cs="Times New Roman"/>
          <w:sz w:val="26"/>
          <w:szCs w:val="26"/>
        </w:rPr>
        <w:t xml:space="preserve"> </w:t>
      </w:r>
    </w:p>
    <w:p w14:paraId="169B9D15" w14:textId="586D2E07" w:rsidR="00D92D0F" w:rsidRPr="003D55F9" w:rsidRDefault="00D92D0F" w:rsidP="00D92D0F">
      <w:pPr>
        <w:jc w:val="both"/>
        <w:rPr>
          <w:rFonts w:ascii="Times New Roman" w:hAnsi="Times New Roman" w:cs="Times New Roman"/>
          <w:sz w:val="26"/>
          <w:szCs w:val="26"/>
        </w:rPr>
      </w:pPr>
      <w:r w:rsidRPr="003D55F9">
        <w:rPr>
          <w:rFonts w:ascii="Times New Roman" w:hAnsi="Times New Roman" w:cs="Times New Roman"/>
          <w:noProof/>
          <w:sz w:val="26"/>
          <w:szCs w:val="26"/>
        </w:rPr>
        <w:lastRenderedPageBreak/>
        <w:drawing>
          <wp:inline distT="0" distB="0" distL="0" distR="0" wp14:anchorId="78829AC1" wp14:editId="6E44974C">
            <wp:extent cx="4398645" cy="3153410"/>
            <wp:effectExtent l="0" t="0" r="1905" b="8890"/>
            <wp:docPr id="1479767925" name="Picture 10"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eimg" descr="PlantUML diagra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98645" cy="3153410"/>
                    </a:xfrm>
                    <a:prstGeom prst="rect">
                      <a:avLst/>
                    </a:prstGeom>
                    <a:noFill/>
                    <a:ln>
                      <a:noFill/>
                    </a:ln>
                  </pic:spPr>
                </pic:pic>
              </a:graphicData>
            </a:graphic>
          </wp:inline>
        </w:drawing>
      </w:r>
    </w:p>
    <w:p w14:paraId="5A90A68C" w14:textId="3EA7CE9F" w:rsidR="00D92D0F" w:rsidRPr="003D55F9" w:rsidRDefault="00D92D0F" w:rsidP="00D92D0F">
      <w:pPr>
        <w:jc w:val="both"/>
        <w:rPr>
          <w:rFonts w:ascii="Times New Roman" w:hAnsi="Times New Roman" w:cs="Times New Roman"/>
          <w:sz w:val="26"/>
          <w:szCs w:val="26"/>
        </w:rPr>
      </w:pPr>
      <w:proofErr w:type="spellStart"/>
      <w:r w:rsidRPr="003D55F9">
        <w:rPr>
          <w:rFonts w:ascii="Times New Roman" w:hAnsi="Times New Roman" w:cs="Times New Roman"/>
          <w:sz w:val="26"/>
          <w:szCs w:val="26"/>
        </w:rPr>
        <w:t>Chức</w:t>
      </w:r>
      <w:proofErr w:type="spellEnd"/>
      <w:r w:rsidRPr="003D55F9">
        <w:rPr>
          <w:rFonts w:ascii="Times New Roman" w:hAnsi="Times New Roman" w:cs="Times New Roman"/>
          <w:sz w:val="26"/>
          <w:szCs w:val="26"/>
        </w:rPr>
        <w:t xml:space="preserve"> </w:t>
      </w:r>
      <w:proofErr w:type="spellStart"/>
      <w:r w:rsidRPr="003D55F9">
        <w:rPr>
          <w:rFonts w:ascii="Times New Roman" w:hAnsi="Times New Roman" w:cs="Times New Roman"/>
          <w:sz w:val="26"/>
          <w:szCs w:val="26"/>
        </w:rPr>
        <w:t>năng</w:t>
      </w:r>
      <w:proofErr w:type="spellEnd"/>
      <w:r w:rsidRPr="003D55F9">
        <w:rPr>
          <w:rFonts w:ascii="Times New Roman" w:hAnsi="Times New Roman" w:cs="Times New Roman"/>
          <w:sz w:val="26"/>
          <w:szCs w:val="26"/>
        </w:rPr>
        <w:t xml:space="preserve"> </w:t>
      </w:r>
      <w:proofErr w:type="spellStart"/>
      <w:r w:rsidRPr="003D55F9">
        <w:rPr>
          <w:rFonts w:ascii="Times New Roman" w:hAnsi="Times New Roman" w:cs="Times New Roman"/>
          <w:sz w:val="26"/>
          <w:szCs w:val="26"/>
        </w:rPr>
        <w:t>sửa</w:t>
      </w:r>
      <w:proofErr w:type="spellEnd"/>
      <w:r w:rsidRPr="003D55F9">
        <w:rPr>
          <w:rFonts w:ascii="Times New Roman" w:hAnsi="Times New Roman" w:cs="Times New Roman"/>
          <w:sz w:val="26"/>
          <w:szCs w:val="26"/>
        </w:rPr>
        <w:t xml:space="preserve"> </w:t>
      </w:r>
      <w:proofErr w:type="spellStart"/>
      <w:r w:rsidRPr="003D55F9">
        <w:rPr>
          <w:rFonts w:ascii="Times New Roman" w:hAnsi="Times New Roman" w:cs="Times New Roman"/>
          <w:sz w:val="26"/>
          <w:szCs w:val="26"/>
        </w:rPr>
        <w:t>thông</w:t>
      </w:r>
      <w:proofErr w:type="spellEnd"/>
      <w:r w:rsidRPr="003D55F9">
        <w:rPr>
          <w:rFonts w:ascii="Times New Roman" w:hAnsi="Times New Roman" w:cs="Times New Roman"/>
          <w:sz w:val="26"/>
          <w:szCs w:val="26"/>
        </w:rPr>
        <w:t xml:space="preserve"> tin </w:t>
      </w:r>
      <w:proofErr w:type="spellStart"/>
      <w:r w:rsidRPr="003D55F9">
        <w:rPr>
          <w:rFonts w:ascii="Times New Roman" w:hAnsi="Times New Roman" w:cs="Times New Roman"/>
          <w:sz w:val="26"/>
          <w:szCs w:val="26"/>
        </w:rPr>
        <w:t>phim</w:t>
      </w:r>
      <w:proofErr w:type="spellEnd"/>
    </w:p>
    <w:p w14:paraId="308E1606" w14:textId="610CEB7E" w:rsidR="00D92D0F" w:rsidRPr="003D55F9" w:rsidRDefault="00D92D0F" w:rsidP="00D92D0F">
      <w:pPr>
        <w:jc w:val="both"/>
        <w:rPr>
          <w:rFonts w:ascii="Times New Roman" w:hAnsi="Times New Roman" w:cs="Times New Roman"/>
          <w:sz w:val="26"/>
          <w:szCs w:val="26"/>
        </w:rPr>
      </w:pPr>
      <w:r w:rsidRPr="003D55F9">
        <w:rPr>
          <w:rFonts w:ascii="Times New Roman" w:hAnsi="Times New Roman" w:cs="Times New Roman"/>
          <w:noProof/>
          <w:sz w:val="26"/>
          <w:szCs w:val="26"/>
        </w:rPr>
        <w:drawing>
          <wp:inline distT="0" distB="0" distL="0" distR="0" wp14:anchorId="7DF46C77" wp14:editId="04B9A573">
            <wp:extent cx="4721860" cy="4477385"/>
            <wp:effectExtent l="0" t="0" r="2540" b="0"/>
            <wp:docPr id="539840432" name="Picture 12"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eimg" descr="PlantUML diagra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21860" cy="4477385"/>
                    </a:xfrm>
                    <a:prstGeom prst="rect">
                      <a:avLst/>
                    </a:prstGeom>
                    <a:noFill/>
                    <a:ln>
                      <a:noFill/>
                    </a:ln>
                  </pic:spPr>
                </pic:pic>
              </a:graphicData>
            </a:graphic>
          </wp:inline>
        </w:drawing>
      </w:r>
    </w:p>
    <w:p w14:paraId="294C55C1" w14:textId="7E9F207A" w:rsidR="00D92D0F" w:rsidRPr="003D55F9" w:rsidRDefault="00D92D0F">
      <w:pPr>
        <w:pStyle w:val="Heading3"/>
        <w:rPr>
          <w:rFonts w:ascii="Times New Roman" w:hAnsi="Times New Roman" w:cs="Times New Roman"/>
          <w:sz w:val="26"/>
          <w:szCs w:val="26"/>
        </w:rPr>
      </w:pPr>
    </w:p>
    <w:p w14:paraId="1449501F" w14:textId="40BC8FFD" w:rsidR="00490F65" w:rsidRPr="003D55F9" w:rsidRDefault="00000000">
      <w:pPr>
        <w:pStyle w:val="Heading3"/>
        <w:rPr>
          <w:rFonts w:ascii="Times New Roman" w:hAnsi="Times New Roman" w:cs="Times New Roman"/>
          <w:sz w:val="26"/>
          <w:szCs w:val="26"/>
        </w:rPr>
      </w:pPr>
      <w:bookmarkStart w:id="22" w:name="_Toc183416815"/>
      <w:proofErr w:type="spellStart"/>
      <w:r w:rsidRPr="003D55F9">
        <w:rPr>
          <w:rFonts w:ascii="Times New Roman" w:hAnsi="Times New Roman" w:cs="Times New Roman"/>
          <w:sz w:val="26"/>
          <w:szCs w:val="26"/>
        </w:rPr>
        <w:t>Sơ</w:t>
      </w:r>
      <w:proofErr w:type="spellEnd"/>
      <w:r w:rsidRPr="003D55F9">
        <w:rPr>
          <w:rFonts w:ascii="Times New Roman" w:hAnsi="Times New Roman" w:cs="Times New Roman"/>
          <w:sz w:val="26"/>
          <w:szCs w:val="26"/>
        </w:rPr>
        <w:t xml:space="preserve"> </w:t>
      </w:r>
      <w:proofErr w:type="spellStart"/>
      <w:r w:rsidRPr="003D55F9">
        <w:rPr>
          <w:rFonts w:ascii="Times New Roman" w:hAnsi="Times New Roman" w:cs="Times New Roman"/>
          <w:sz w:val="26"/>
          <w:szCs w:val="26"/>
        </w:rPr>
        <w:t>đồ</w:t>
      </w:r>
      <w:proofErr w:type="spellEnd"/>
      <w:r w:rsidRPr="003D55F9">
        <w:rPr>
          <w:rFonts w:ascii="Times New Roman" w:hAnsi="Times New Roman" w:cs="Times New Roman"/>
          <w:sz w:val="26"/>
          <w:szCs w:val="26"/>
        </w:rPr>
        <w:t xml:space="preserve"> Use Case </w:t>
      </w:r>
      <w:proofErr w:type="spellStart"/>
      <w:r w:rsidRPr="003D55F9">
        <w:rPr>
          <w:rFonts w:ascii="Times New Roman" w:hAnsi="Times New Roman" w:cs="Times New Roman"/>
          <w:sz w:val="26"/>
          <w:szCs w:val="26"/>
        </w:rPr>
        <w:t>quản</w:t>
      </w:r>
      <w:proofErr w:type="spellEnd"/>
      <w:r w:rsidRPr="003D55F9">
        <w:rPr>
          <w:rFonts w:ascii="Times New Roman" w:hAnsi="Times New Roman" w:cs="Times New Roman"/>
          <w:sz w:val="26"/>
          <w:szCs w:val="26"/>
        </w:rPr>
        <w:t xml:space="preserve"> </w:t>
      </w:r>
      <w:proofErr w:type="spellStart"/>
      <w:r w:rsidRPr="003D55F9">
        <w:rPr>
          <w:rFonts w:ascii="Times New Roman" w:hAnsi="Times New Roman" w:cs="Times New Roman"/>
          <w:sz w:val="26"/>
          <w:szCs w:val="26"/>
        </w:rPr>
        <w:t>lý</w:t>
      </w:r>
      <w:proofErr w:type="spellEnd"/>
      <w:r w:rsidRPr="003D55F9">
        <w:rPr>
          <w:rFonts w:ascii="Times New Roman" w:hAnsi="Times New Roman" w:cs="Times New Roman"/>
          <w:sz w:val="26"/>
          <w:szCs w:val="26"/>
        </w:rPr>
        <w:t xml:space="preserve"> </w:t>
      </w:r>
      <w:proofErr w:type="spellStart"/>
      <w:r w:rsidRPr="003D55F9">
        <w:rPr>
          <w:rFonts w:ascii="Times New Roman" w:hAnsi="Times New Roman" w:cs="Times New Roman"/>
          <w:sz w:val="26"/>
          <w:szCs w:val="26"/>
        </w:rPr>
        <w:t>thêm</w:t>
      </w:r>
      <w:proofErr w:type="spellEnd"/>
      <w:r w:rsidRPr="003D55F9">
        <w:rPr>
          <w:rFonts w:ascii="Times New Roman" w:hAnsi="Times New Roman" w:cs="Times New Roman"/>
          <w:sz w:val="26"/>
          <w:szCs w:val="26"/>
        </w:rPr>
        <w:t xml:space="preserve"> </w:t>
      </w:r>
      <w:proofErr w:type="spellStart"/>
      <w:r w:rsidRPr="003D55F9">
        <w:rPr>
          <w:rFonts w:ascii="Times New Roman" w:hAnsi="Times New Roman" w:cs="Times New Roman"/>
          <w:sz w:val="26"/>
          <w:szCs w:val="26"/>
        </w:rPr>
        <w:t>lịch</w:t>
      </w:r>
      <w:proofErr w:type="spellEnd"/>
      <w:r w:rsidRPr="003D55F9">
        <w:rPr>
          <w:rFonts w:ascii="Times New Roman" w:hAnsi="Times New Roman" w:cs="Times New Roman"/>
          <w:sz w:val="26"/>
          <w:szCs w:val="26"/>
        </w:rPr>
        <w:t xml:space="preserve"> </w:t>
      </w:r>
      <w:proofErr w:type="spellStart"/>
      <w:r w:rsidRPr="003D55F9">
        <w:rPr>
          <w:rFonts w:ascii="Times New Roman" w:hAnsi="Times New Roman" w:cs="Times New Roman"/>
          <w:sz w:val="26"/>
          <w:szCs w:val="26"/>
        </w:rPr>
        <w:t>chiếu</w:t>
      </w:r>
      <w:bookmarkEnd w:id="22"/>
      <w:proofErr w:type="spellEnd"/>
    </w:p>
    <w:p w14:paraId="48174B9D" w14:textId="77777777" w:rsidR="00D92D0F" w:rsidRPr="003D55F9" w:rsidRDefault="00D92D0F" w:rsidP="00060E3F">
      <w:pPr>
        <w:jc w:val="center"/>
        <w:rPr>
          <w:rFonts w:ascii="Times New Roman" w:hAnsi="Times New Roman" w:cs="Times New Roman"/>
          <w:sz w:val="26"/>
          <w:szCs w:val="26"/>
        </w:rPr>
      </w:pPr>
      <w:r w:rsidRPr="003D55F9">
        <w:rPr>
          <w:rFonts w:ascii="Times New Roman" w:hAnsi="Times New Roman" w:cs="Times New Roman"/>
          <w:noProof/>
          <w:sz w:val="26"/>
          <w:szCs w:val="26"/>
        </w:rPr>
        <w:drawing>
          <wp:inline distT="0" distB="0" distL="0" distR="0" wp14:anchorId="66DA8B57" wp14:editId="27B60AFD">
            <wp:extent cx="4177862" cy="3350310"/>
            <wp:effectExtent l="0" t="0" r="0" b="0"/>
            <wp:docPr id="569651464" name="Picture 11"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eimg" descr="PlantUML diagra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83249" cy="3354630"/>
                    </a:xfrm>
                    <a:prstGeom prst="rect">
                      <a:avLst/>
                    </a:prstGeom>
                    <a:noFill/>
                    <a:ln>
                      <a:noFill/>
                    </a:ln>
                  </pic:spPr>
                </pic:pic>
              </a:graphicData>
            </a:graphic>
          </wp:inline>
        </w:drawing>
      </w:r>
    </w:p>
    <w:p w14:paraId="3D41A882" w14:textId="08918820" w:rsidR="00D92D0F" w:rsidRPr="003D55F9" w:rsidRDefault="00D92D0F" w:rsidP="00D92D0F">
      <w:pPr>
        <w:rPr>
          <w:rFonts w:ascii="Times New Roman" w:hAnsi="Times New Roman" w:cs="Times New Roman"/>
          <w:sz w:val="26"/>
          <w:szCs w:val="26"/>
        </w:rPr>
      </w:pPr>
      <w:proofErr w:type="spellStart"/>
      <w:r w:rsidRPr="003D55F9">
        <w:rPr>
          <w:rFonts w:ascii="Times New Roman" w:hAnsi="Times New Roman" w:cs="Times New Roman"/>
          <w:sz w:val="26"/>
          <w:szCs w:val="26"/>
        </w:rPr>
        <w:t>Chức</w:t>
      </w:r>
      <w:proofErr w:type="spellEnd"/>
      <w:r w:rsidRPr="003D55F9">
        <w:rPr>
          <w:rFonts w:ascii="Times New Roman" w:hAnsi="Times New Roman" w:cs="Times New Roman"/>
          <w:sz w:val="26"/>
          <w:szCs w:val="26"/>
        </w:rPr>
        <w:t xml:space="preserve"> </w:t>
      </w:r>
      <w:proofErr w:type="spellStart"/>
      <w:r w:rsidRPr="003D55F9">
        <w:rPr>
          <w:rFonts w:ascii="Times New Roman" w:hAnsi="Times New Roman" w:cs="Times New Roman"/>
          <w:sz w:val="26"/>
          <w:szCs w:val="26"/>
        </w:rPr>
        <w:t>năng</w:t>
      </w:r>
      <w:proofErr w:type="spellEnd"/>
      <w:r w:rsidRPr="003D55F9">
        <w:rPr>
          <w:rFonts w:ascii="Times New Roman" w:hAnsi="Times New Roman" w:cs="Times New Roman"/>
          <w:sz w:val="26"/>
          <w:szCs w:val="26"/>
        </w:rPr>
        <w:t xml:space="preserve"> </w:t>
      </w:r>
      <w:proofErr w:type="spellStart"/>
      <w:r w:rsidRPr="003D55F9">
        <w:rPr>
          <w:rFonts w:ascii="Times New Roman" w:hAnsi="Times New Roman" w:cs="Times New Roman"/>
          <w:sz w:val="26"/>
          <w:szCs w:val="26"/>
        </w:rPr>
        <w:t>xoá</w:t>
      </w:r>
      <w:proofErr w:type="spellEnd"/>
      <w:r w:rsidRPr="003D55F9">
        <w:rPr>
          <w:rFonts w:ascii="Times New Roman" w:hAnsi="Times New Roman" w:cs="Times New Roman"/>
          <w:sz w:val="26"/>
          <w:szCs w:val="26"/>
        </w:rPr>
        <w:t xml:space="preserve"> </w:t>
      </w:r>
      <w:proofErr w:type="spellStart"/>
      <w:r w:rsidRPr="003D55F9">
        <w:rPr>
          <w:rFonts w:ascii="Times New Roman" w:hAnsi="Times New Roman" w:cs="Times New Roman"/>
          <w:sz w:val="26"/>
          <w:szCs w:val="26"/>
        </w:rPr>
        <w:t>lịch</w:t>
      </w:r>
      <w:proofErr w:type="spellEnd"/>
      <w:r w:rsidRPr="003D55F9">
        <w:rPr>
          <w:rFonts w:ascii="Times New Roman" w:hAnsi="Times New Roman" w:cs="Times New Roman"/>
          <w:sz w:val="26"/>
          <w:szCs w:val="26"/>
        </w:rPr>
        <w:t xml:space="preserve"> </w:t>
      </w:r>
      <w:proofErr w:type="spellStart"/>
      <w:r w:rsidRPr="003D55F9">
        <w:rPr>
          <w:rFonts w:ascii="Times New Roman" w:hAnsi="Times New Roman" w:cs="Times New Roman"/>
          <w:sz w:val="26"/>
          <w:szCs w:val="26"/>
        </w:rPr>
        <w:t>chiếu</w:t>
      </w:r>
      <w:proofErr w:type="spellEnd"/>
    </w:p>
    <w:p w14:paraId="7A3EA439" w14:textId="49A5E02F" w:rsidR="00D92D0F" w:rsidRPr="003D55F9" w:rsidRDefault="00D92D0F" w:rsidP="00D92D0F">
      <w:pPr>
        <w:rPr>
          <w:rFonts w:ascii="Times New Roman" w:hAnsi="Times New Roman" w:cs="Times New Roman"/>
          <w:sz w:val="26"/>
          <w:szCs w:val="26"/>
        </w:rPr>
      </w:pPr>
      <w:r w:rsidRPr="003D55F9">
        <w:rPr>
          <w:rFonts w:ascii="Times New Roman" w:hAnsi="Times New Roman" w:cs="Times New Roman"/>
          <w:noProof/>
          <w:sz w:val="26"/>
          <w:szCs w:val="26"/>
        </w:rPr>
        <w:drawing>
          <wp:inline distT="0" distB="0" distL="0" distR="0" wp14:anchorId="7295ABD8" wp14:editId="65694B94">
            <wp:extent cx="4704730" cy="3823138"/>
            <wp:effectExtent l="0" t="0" r="635" b="0"/>
            <wp:docPr id="1745453873" name="Picture 13"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eimg" descr="PlantUML diagra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08921" cy="3826543"/>
                    </a:xfrm>
                    <a:prstGeom prst="rect">
                      <a:avLst/>
                    </a:prstGeom>
                    <a:noFill/>
                    <a:ln>
                      <a:noFill/>
                    </a:ln>
                  </pic:spPr>
                </pic:pic>
              </a:graphicData>
            </a:graphic>
          </wp:inline>
        </w:drawing>
      </w:r>
    </w:p>
    <w:p w14:paraId="39B47784" w14:textId="2A5CE058" w:rsidR="00490F65" w:rsidRPr="003D55F9" w:rsidRDefault="00000000">
      <w:pPr>
        <w:pStyle w:val="Heading3"/>
        <w:rPr>
          <w:rFonts w:ascii="Times New Roman" w:hAnsi="Times New Roman" w:cs="Times New Roman"/>
          <w:sz w:val="26"/>
          <w:szCs w:val="26"/>
        </w:rPr>
      </w:pPr>
      <w:bookmarkStart w:id="23" w:name="_Toc183416816"/>
      <w:proofErr w:type="spellStart"/>
      <w:r w:rsidRPr="003D55F9">
        <w:rPr>
          <w:rFonts w:ascii="Times New Roman" w:hAnsi="Times New Roman" w:cs="Times New Roman"/>
          <w:sz w:val="26"/>
          <w:szCs w:val="26"/>
        </w:rPr>
        <w:t>Sơ</w:t>
      </w:r>
      <w:proofErr w:type="spellEnd"/>
      <w:r w:rsidRPr="003D55F9">
        <w:rPr>
          <w:rFonts w:ascii="Times New Roman" w:hAnsi="Times New Roman" w:cs="Times New Roman"/>
          <w:sz w:val="26"/>
          <w:szCs w:val="26"/>
        </w:rPr>
        <w:t xml:space="preserve"> </w:t>
      </w:r>
      <w:proofErr w:type="spellStart"/>
      <w:r w:rsidRPr="003D55F9">
        <w:rPr>
          <w:rFonts w:ascii="Times New Roman" w:hAnsi="Times New Roman" w:cs="Times New Roman"/>
          <w:sz w:val="26"/>
          <w:szCs w:val="26"/>
        </w:rPr>
        <w:t>đồ</w:t>
      </w:r>
      <w:proofErr w:type="spellEnd"/>
      <w:r w:rsidRPr="003D55F9">
        <w:rPr>
          <w:rFonts w:ascii="Times New Roman" w:hAnsi="Times New Roman" w:cs="Times New Roman"/>
          <w:sz w:val="26"/>
          <w:szCs w:val="26"/>
        </w:rPr>
        <w:t xml:space="preserve"> Use Case </w:t>
      </w:r>
      <w:proofErr w:type="spellStart"/>
      <w:r w:rsidRPr="003D55F9">
        <w:rPr>
          <w:rFonts w:ascii="Times New Roman" w:hAnsi="Times New Roman" w:cs="Times New Roman"/>
          <w:sz w:val="26"/>
          <w:szCs w:val="26"/>
        </w:rPr>
        <w:t>đặt</w:t>
      </w:r>
      <w:proofErr w:type="spellEnd"/>
      <w:r w:rsidRPr="003D55F9">
        <w:rPr>
          <w:rFonts w:ascii="Times New Roman" w:hAnsi="Times New Roman" w:cs="Times New Roman"/>
          <w:sz w:val="26"/>
          <w:szCs w:val="26"/>
        </w:rPr>
        <w:t xml:space="preserve"> </w:t>
      </w:r>
      <w:proofErr w:type="spellStart"/>
      <w:r w:rsidRPr="003D55F9">
        <w:rPr>
          <w:rFonts w:ascii="Times New Roman" w:hAnsi="Times New Roman" w:cs="Times New Roman"/>
          <w:sz w:val="26"/>
          <w:szCs w:val="26"/>
        </w:rPr>
        <w:t>vé</w:t>
      </w:r>
      <w:proofErr w:type="spellEnd"/>
      <w:r w:rsidRPr="003D55F9">
        <w:rPr>
          <w:rFonts w:ascii="Times New Roman" w:hAnsi="Times New Roman" w:cs="Times New Roman"/>
          <w:sz w:val="26"/>
          <w:szCs w:val="26"/>
        </w:rPr>
        <w:t xml:space="preserve"> </w:t>
      </w:r>
      <w:proofErr w:type="spellStart"/>
      <w:r w:rsidRPr="003D55F9">
        <w:rPr>
          <w:rFonts w:ascii="Times New Roman" w:hAnsi="Times New Roman" w:cs="Times New Roman"/>
          <w:sz w:val="26"/>
          <w:szCs w:val="26"/>
        </w:rPr>
        <w:t>và</w:t>
      </w:r>
      <w:proofErr w:type="spellEnd"/>
      <w:r w:rsidRPr="003D55F9">
        <w:rPr>
          <w:rFonts w:ascii="Times New Roman" w:hAnsi="Times New Roman" w:cs="Times New Roman"/>
          <w:sz w:val="26"/>
          <w:szCs w:val="26"/>
        </w:rPr>
        <w:t xml:space="preserve"> </w:t>
      </w:r>
      <w:proofErr w:type="spellStart"/>
      <w:r w:rsidRPr="003D55F9">
        <w:rPr>
          <w:rFonts w:ascii="Times New Roman" w:hAnsi="Times New Roman" w:cs="Times New Roman"/>
          <w:sz w:val="26"/>
          <w:szCs w:val="26"/>
        </w:rPr>
        <w:t>đồ</w:t>
      </w:r>
      <w:proofErr w:type="spellEnd"/>
      <w:r w:rsidRPr="003D55F9">
        <w:rPr>
          <w:rFonts w:ascii="Times New Roman" w:hAnsi="Times New Roman" w:cs="Times New Roman"/>
          <w:sz w:val="26"/>
          <w:szCs w:val="26"/>
        </w:rPr>
        <w:t xml:space="preserve"> </w:t>
      </w:r>
      <w:proofErr w:type="spellStart"/>
      <w:r w:rsidRPr="003D55F9">
        <w:rPr>
          <w:rFonts w:ascii="Times New Roman" w:hAnsi="Times New Roman" w:cs="Times New Roman"/>
          <w:sz w:val="26"/>
          <w:szCs w:val="26"/>
        </w:rPr>
        <w:t>ăn</w:t>
      </w:r>
      <w:proofErr w:type="spellEnd"/>
      <w:r w:rsidRPr="003D55F9">
        <w:rPr>
          <w:rFonts w:ascii="Times New Roman" w:hAnsi="Times New Roman" w:cs="Times New Roman"/>
          <w:sz w:val="26"/>
          <w:szCs w:val="26"/>
        </w:rPr>
        <w:t>/</w:t>
      </w:r>
      <w:proofErr w:type="spellStart"/>
      <w:r w:rsidRPr="003D55F9">
        <w:rPr>
          <w:rFonts w:ascii="Times New Roman" w:hAnsi="Times New Roman" w:cs="Times New Roman"/>
          <w:sz w:val="26"/>
          <w:szCs w:val="26"/>
        </w:rPr>
        <w:t>uống</w:t>
      </w:r>
      <w:bookmarkEnd w:id="23"/>
      <w:proofErr w:type="spellEnd"/>
    </w:p>
    <w:p w14:paraId="2D75DC2B" w14:textId="1ED9063B" w:rsidR="00D92D0F" w:rsidRPr="003D55F9" w:rsidRDefault="00D92D0F" w:rsidP="00D92D0F">
      <w:pPr>
        <w:rPr>
          <w:rFonts w:ascii="Times New Roman" w:hAnsi="Times New Roman" w:cs="Times New Roman"/>
          <w:sz w:val="26"/>
          <w:szCs w:val="26"/>
        </w:rPr>
      </w:pPr>
      <w:proofErr w:type="spellStart"/>
      <w:r w:rsidRPr="003D55F9">
        <w:rPr>
          <w:rFonts w:ascii="Times New Roman" w:hAnsi="Times New Roman" w:cs="Times New Roman"/>
          <w:sz w:val="26"/>
          <w:szCs w:val="26"/>
        </w:rPr>
        <w:t>Lấy</w:t>
      </w:r>
      <w:proofErr w:type="spellEnd"/>
      <w:r w:rsidRPr="003D55F9">
        <w:rPr>
          <w:rFonts w:ascii="Times New Roman" w:hAnsi="Times New Roman" w:cs="Times New Roman"/>
          <w:sz w:val="26"/>
          <w:szCs w:val="26"/>
        </w:rPr>
        <w:t xml:space="preserve"> </w:t>
      </w:r>
      <w:proofErr w:type="spellStart"/>
      <w:r w:rsidRPr="003D55F9">
        <w:rPr>
          <w:rFonts w:ascii="Times New Roman" w:hAnsi="Times New Roman" w:cs="Times New Roman"/>
          <w:sz w:val="26"/>
          <w:szCs w:val="26"/>
        </w:rPr>
        <w:t>thông</w:t>
      </w:r>
      <w:proofErr w:type="spellEnd"/>
      <w:r w:rsidRPr="003D55F9">
        <w:rPr>
          <w:rFonts w:ascii="Times New Roman" w:hAnsi="Times New Roman" w:cs="Times New Roman"/>
          <w:sz w:val="26"/>
          <w:szCs w:val="26"/>
        </w:rPr>
        <w:t xml:space="preserve"> tin </w:t>
      </w:r>
      <w:proofErr w:type="spellStart"/>
      <w:r w:rsidRPr="003D55F9">
        <w:rPr>
          <w:rFonts w:ascii="Times New Roman" w:hAnsi="Times New Roman" w:cs="Times New Roman"/>
          <w:sz w:val="26"/>
          <w:szCs w:val="26"/>
        </w:rPr>
        <w:t>vé</w:t>
      </w:r>
      <w:proofErr w:type="spellEnd"/>
      <w:r w:rsidRPr="003D55F9">
        <w:rPr>
          <w:rFonts w:ascii="Times New Roman" w:hAnsi="Times New Roman" w:cs="Times New Roman"/>
          <w:sz w:val="26"/>
          <w:szCs w:val="26"/>
        </w:rPr>
        <w:t xml:space="preserve"> </w:t>
      </w:r>
      <w:proofErr w:type="spellStart"/>
      <w:r w:rsidRPr="003D55F9">
        <w:rPr>
          <w:rFonts w:ascii="Times New Roman" w:hAnsi="Times New Roman" w:cs="Times New Roman"/>
          <w:sz w:val="26"/>
          <w:szCs w:val="26"/>
        </w:rPr>
        <w:t>và</w:t>
      </w:r>
      <w:proofErr w:type="spellEnd"/>
      <w:r w:rsidRPr="003D55F9">
        <w:rPr>
          <w:rFonts w:ascii="Times New Roman" w:hAnsi="Times New Roman" w:cs="Times New Roman"/>
          <w:sz w:val="26"/>
          <w:szCs w:val="26"/>
        </w:rPr>
        <w:t xml:space="preserve"> </w:t>
      </w:r>
      <w:proofErr w:type="spellStart"/>
      <w:r w:rsidRPr="003D55F9">
        <w:rPr>
          <w:rFonts w:ascii="Times New Roman" w:hAnsi="Times New Roman" w:cs="Times New Roman"/>
          <w:sz w:val="26"/>
          <w:szCs w:val="26"/>
        </w:rPr>
        <w:t>đồ</w:t>
      </w:r>
      <w:proofErr w:type="spellEnd"/>
      <w:r w:rsidRPr="003D55F9">
        <w:rPr>
          <w:rFonts w:ascii="Times New Roman" w:hAnsi="Times New Roman" w:cs="Times New Roman"/>
          <w:sz w:val="26"/>
          <w:szCs w:val="26"/>
        </w:rPr>
        <w:t xml:space="preserve"> </w:t>
      </w:r>
      <w:proofErr w:type="spellStart"/>
      <w:r w:rsidRPr="003D55F9">
        <w:rPr>
          <w:rFonts w:ascii="Times New Roman" w:hAnsi="Times New Roman" w:cs="Times New Roman"/>
          <w:sz w:val="26"/>
          <w:szCs w:val="26"/>
        </w:rPr>
        <w:t>ăn</w:t>
      </w:r>
      <w:proofErr w:type="spellEnd"/>
    </w:p>
    <w:p w14:paraId="1191A5F7" w14:textId="5B49CD87" w:rsidR="00D92D0F" w:rsidRPr="003D55F9" w:rsidRDefault="00D92D0F" w:rsidP="00D92D0F">
      <w:pPr>
        <w:jc w:val="center"/>
        <w:rPr>
          <w:rFonts w:ascii="Times New Roman" w:hAnsi="Times New Roman" w:cs="Times New Roman"/>
          <w:sz w:val="26"/>
          <w:szCs w:val="26"/>
        </w:rPr>
      </w:pPr>
      <w:r w:rsidRPr="003D55F9">
        <w:rPr>
          <w:rFonts w:ascii="Times New Roman" w:hAnsi="Times New Roman" w:cs="Times New Roman"/>
          <w:noProof/>
          <w:sz w:val="26"/>
          <w:szCs w:val="26"/>
        </w:rPr>
        <w:lastRenderedPageBreak/>
        <w:drawing>
          <wp:inline distT="0" distB="0" distL="0" distR="0" wp14:anchorId="012FEF6C" wp14:editId="2E85F218">
            <wp:extent cx="2601310" cy="1079966"/>
            <wp:effectExtent l="0" t="0" r="0" b="6350"/>
            <wp:docPr id="1546670783" name="Picture 14"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eimg" descr="PlantUML diagra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05672" cy="1081777"/>
                    </a:xfrm>
                    <a:prstGeom prst="rect">
                      <a:avLst/>
                    </a:prstGeom>
                    <a:noFill/>
                    <a:ln>
                      <a:noFill/>
                    </a:ln>
                  </pic:spPr>
                </pic:pic>
              </a:graphicData>
            </a:graphic>
          </wp:inline>
        </w:drawing>
      </w:r>
    </w:p>
    <w:p w14:paraId="18292E76" w14:textId="77777777" w:rsidR="003D55F9" w:rsidRPr="003D55F9" w:rsidRDefault="003D55F9">
      <w:pPr>
        <w:rPr>
          <w:rFonts w:ascii="Times New Roman" w:hAnsi="Times New Roman" w:cs="Times New Roman"/>
          <w:sz w:val="26"/>
          <w:szCs w:val="26"/>
        </w:rPr>
      </w:pPr>
      <w:proofErr w:type="spellStart"/>
      <w:r w:rsidRPr="003D55F9">
        <w:rPr>
          <w:rFonts w:ascii="Times New Roman" w:hAnsi="Times New Roman" w:cs="Times New Roman"/>
          <w:sz w:val="26"/>
          <w:szCs w:val="26"/>
        </w:rPr>
        <w:t>Lấy</w:t>
      </w:r>
      <w:proofErr w:type="spellEnd"/>
      <w:r w:rsidRPr="003D55F9">
        <w:rPr>
          <w:rFonts w:ascii="Times New Roman" w:hAnsi="Times New Roman" w:cs="Times New Roman"/>
          <w:sz w:val="26"/>
          <w:szCs w:val="26"/>
        </w:rPr>
        <w:t xml:space="preserve"> </w:t>
      </w:r>
      <w:proofErr w:type="spellStart"/>
      <w:r w:rsidRPr="003D55F9">
        <w:rPr>
          <w:rFonts w:ascii="Times New Roman" w:hAnsi="Times New Roman" w:cs="Times New Roman"/>
          <w:sz w:val="26"/>
          <w:szCs w:val="26"/>
        </w:rPr>
        <w:t>thông</w:t>
      </w:r>
      <w:proofErr w:type="spellEnd"/>
      <w:r w:rsidRPr="003D55F9">
        <w:rPr>
          <w:rFonts w:ascii="Times New Roman" w:hAnsi="Times New Roman" w:cs="Times New Roman"/>
          <w:sz w:val="26"/>
          <w:szCs w:val="26"/>
        </w:rPr>
        <w:t xml:space="preserve"> tin </w:t>
      </w:r>
      <w:proofErr w:type="spellStart"/>
      <w:r w:rsidRPr="003D55F9">
        <w:rPr>
          <w:rFonts w:ascii="Times New Roman" w:hAnsi="Times New Roman" w:cs="Times New Roman"/>
          <w:sz w:val="26"/>
          <w:szCs w:val="26"/>
        </w:rPr>
        <w:t>vé</w:t>
      </w:r>
      <w:proofErr w:type="spellEnd"/>
      <w:r w:rsidRPr="003D55F9">
        <w:rPr>
          <w:rFonts w:ascii="Times New Roman" w:hAnsi="Times New Roman" w:cs="Times New Roman"/>
          <w:sz w:val="26"/>
          <w:szCs w:val="26"/>
        </w:rPr>
        <w:t xml:space="preserve"> chi </w:t>
      </w:r>
      <w:proofErr w:type="spellStart"/>
      <w:r w:rsidRPr="003D55F9">
        <w:rPr>
          <w:rFonts w:ascii="Times New Roman" w:hAnsi="Times New Roman" w:cs="Times New Roman"/>
          <w:sz w:val="26"/>
          <w:szCs w:val="26"/>
        </w:rPr>
        <w:t>tiết</w:t>
      </w:r>
      <w:proofErr w:type="spellEnd"/>
      <w:r w:rsidRPr="003D55F9">
        <w:rPr>
          <w:rFonts w:ascii="Times New Roman" w:hAnsi="Times New Roman" w:cs="Times New Roman"/>
          <w:sz w:val="26"/>
          <w:szCs w:val="26"/>
        </w:rPr>
        <w:t xml:space="preserve"> </w:t>
      </w:r>
    </w:p>
    <w:p w14:paraId="38A817D0" w14:textId="77777777" w:rsidR="003D55F9" w:rsidRPr="003D55F9" w:rsidRDefault="003D55F9">
      <w:pPr>
        <w:rPr>
          <w:rFonts w:ascii="Times New Roman" w:hAnsi="Times New Roman" w:cs="Times New Roman"/>
          <w:sz w:val="26"/>
          <w:szCs w:val="26"/>
        </w:rPr>
      </w:pPr>
      <w:r w:rsidRPr="003D55F9">
        <w:rPr>
          <w:rFonts w:ascii="Times New Roman" w:hAnsi="Times New Roman" w:cs="Times New Roman"/>
          <w:noProof/>
          <w:sz w:val="26"/>
          <w:szCs w:val="26"/>
        </w:rPr>
        <w:drawing>
          <wp:inline distT="0" distB="0" distL="0" distR="0" wp14:anchorId="1F033D13" wp14:editId="0CDB7214">
            <wp:extent cx="4895193" cy="2602838"/>
            <wp:effectExtent l="0" t="0" r="1270" b="7620"/>
            <wp:docPr id="2125204148" name="Picture 15"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eimg" descr="PlantUML diagra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08946" cy="2610151"/>
                    </a:xfrm>
                    <a:prstGeom prst="rect">
                      <a:avLst/>
                    </a:prstGeom>
                    <a:noFill/>
                    <a:ln>
                      <a:noFill/>
                    </a:ln>
                  </pic:spPr>
                </pic:pic>
              </a:graphicData>
            </a:graphic>
          </wp:inline>
        </w:drawing>
      </w:r>
    </w:p>
    <w:p w14:paraId="22C87A4A" w14:textId="0D02D57D" w:rsidR="00490F65" w:rsidRPr="003D55F9" w:rsidRDefault="003D55F9">
      <w:pPr>
        <w:rPr>
          <w:rFonts w:ascii="Times New Roman" w:hAnsi="Times New Roman" w:cs="Times New Roman"/>
          <w:sz w:val="26"/>
          <w:szCs w:val="26"/>
        </w:rPr>
      </w:pPr>
      <w:proofErr w:type="spellStart"/>
      <w:r w:rsidRPr="003D55F9">
        <w:rPr>
          <w:rFonts w:ascii="Times New Roman" w:hAnsi="Times New Roman" w:cs="Times New Roman"/>
          <w:sz w:val="26"/>
          <w:szCs w:val="26"/>
        </w:rPr>
        <w:t>Đặt</w:t>
      </w:r>
      <w:proofErr w:type="spellEnd"/>
      <w:r w:rsidRPr="003D55F9">
        <w:rPr>
          <w:rFonts w:ascii="Times New Roman" w:hAnsi="Times New Roman" w:cs="Times New Roman"/>
          <w:sz w:val="26"/>
          <w:szCs w:val="26"/>
        </w:rPr>
        <w:t xml:space="preserve"> </w:t>
      </w:r>
      <w:proofErr w:type="spellStart"/>
      <w:r w:rsidRPr="003D55F9">
        <w:rPr>
          <w:rFonts w:ascii="Times New Roman" w:hAnsi="Times New Roman" w:cs="Times New Roman"/>
          <w:sz w:val="26"/>
          <w:szCs w:val="26"/>
        </w:rPr>
        <w:t>đồ</w:t>
      </w:r>
      <w:proofErr w:type="spellEnd"/>
      <w:r w:rsidRPr="003D55F9">
        <w:rPr>
          <w:rFonts w:ascii="Times New Roman" w:hAnsi="Times New Roman" w:cs="Times New Roman"/>
          <w:sz w:val="26"/>
          <w:szCs w:val="26"/>
        </w:rPr>
        <w:t xml:space="preserve"> </w:t>
      </w:r>
      <w:proofErr w:type="spellStart"/>
      <w:r w:rsidRPr="003D55F9">
        <w:rPr>
          <w:rFonts w:ascii="Times New Roman" w:hAnsi="Times New Roman" w:cs="Times New Roman"/>
          <w:sz w:val="26"/>
          <w:szCs w:val="26"/>
        </w:rPr>
        <w:t>ăn</w:t>
      </w:r>
      <w:proofErr w:type="spellEnd"/>
      <w:r w:rsidRPr="003D55F9">
        <w:rPr>
          <w:rFonts w:ascii="Times New Roman" w:hAnsi="Times New Roman" w:cs="Times New Roman"/>
          <w:sz w:val="26"/>
          <w:szCs w:val="26"/>
        </w:rPr>
        <w:t xml:space="preserve"> </w:t>
      </w:r>
    </w:p>
    <w:p w14:paraId="59A1868D" w14:textId="1CA29322" w:rsidR="003D55F9" w:rsidRPr="003D55F9" w:rsidRDefault="003D55F9" w:rsidP="003D55F9">
      <w:pPr>
        <w:jc w:val="center"/>
        <w:rPr>
          <w:rFonts w:ascii="Times New Roman" w:hAnsi="Times New Roman" w:cs="Times New Roman"/>
          <w:sz w:val="26"/>
          <w:szCs w:val="26"/>
        </w:rPr>
      </w:pPr>
      <w:r w:rsidRPr="003D55F9">
        <w:rPr>
          <w:rFonts w:ascii="Times New Roman" w:hAnsi="Times New Roman" w:cs="Times New Roman"/>
          <w:noProof/>
          <w:sz w:val="26"/>
          <w:szCs w:val="26"/>
        </w:rPr>
        <w:drawing>
          <wp:inline distT="0" distB="0" distL="0" distR="0" wp14:anchorId="4FB2A252" wp14:editId="27EA1185">
            <wp:extent cx="3048176" cy="3058510"/>
            <wp:effectExtent l="0" t="0" r="0" b="8890"/>
            <wp:docPr id="1092975853" name="Picture 16"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eimg" descr="PlantUML diagram"/>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58255" cy="3068623"/>
                    </a:xfrm>
                    <a:prstGeom prst="rect">
                      <a:avLst/>
                    </a:prstGeom>
                    <a:noFill/>
                    <a:ln>
                      <a:noFill/>
                    </a:ln>
                  </pic:spPr>
                </pic:pic>
              </a:graphicData>
            </a:graphic>
          </wp:inline>
        </w:drawing>
      </w:r>
    </w:p>
    <w:p w14:paraId="00082C79" w14:textId="77777777" w:rsidR="00490F65" w:rsidRPr="003D55F9" w:rsidRDefault="00000000">
      <w:pPr>
        <w:pStyle w:val="Heading3"/>
        <w:rPr>
          <w:rFonts w:ascii="Times New Roman" w:hAnsi="Times New Roman" w:cs="Times New Roman"/>
          <w:sz w:val="26"/>
          <w:szCs w:val="26"/>
        </w:rPr>
      </w:pPr>
      <w:bookmarkStart w:id="24" w:name="_Toc183416817"/>
      <w:proofErr w:type="spellStart"/>
      <w:r w:rsidRPr="003D55F9">
        <w:rPr>
          <w:rFonts w:ascii="Times New Roman" w:hAnsi="Times New Roman" w:cs="Times New Roman"/>
          <w:sz w:val="26"/>
          <w:szCs w:val="26"/>
        </w:rPr>
        <w:lastRenderedPageBreak/>
        <w:t>Sơ</w:t>
      </w:r>
      <w:proofErr w:type="spellEnd"/>
      <w:r w:rsidRPr="003D55F9">
        <w:rPr>
          <w:rFonts w:ascii="Times New Roman" w:hAnsi="Times New Roman" w:cs="Times New Roman"/>
          <w:sz w:val="26"/>
          <w:szCs w:val="26"/>
        </w:rPr>
        <w:t xml:space="preserve"> </w:t>
      </w:r>
      <w:proofErr w:type="spellStart"/>
      <w:r w:rsidRPr="003D55F9">
        <w:rPr>
          <w:rFonts w:ascii="Times New Roman" w:hAnsi="Times New Roman" w:cs="Times New Roman"/>
          <w:sz w:val="26"/>
          <w:szCs w:val="26"/>
        </w:rPr>
        <w:t>đồ</w:t>
      </w:r>
      <w:proofErr w:type="spellEnd"/>
      <w:r w:rsidRPr="003D55F9">
        <w:rPr>
          <w:rFonts w:ascii="Times New Roman" w:hAnsi="Times New Roman" w:cs="Times New Roman"/>
          <w:sz w:val="26"/>
          <w:szCs w:val="26"/>
        </w:rPr>
        <w:t xml:space="preserve"> Use Case </w:t>
      </w:r>
      <w:proofErr w:type="spellStart"/>
      <w:r w:rsidRPr="003D55F9">
        <w:rPr>
          <w:rFonts w:ascii="Times New Roman" w:hAnsi="Times New Roman" w:cs="Times New Roman"/>
          <w:sz w:val="26"/>
          <w:szCs w:val="26"/>
        </w:rPr>
        <w:t>báo</w:t>
      </w:r>
      <w:proofErr w:type="spellEnd"/>
      <w:r w:rsidRPr="003D55F9">
        <w:rPr>
          <w:rFonts w:ascii="Times New Roman" w:hAnsi="Times New Roman" w:cs="Times New Roman"/>
          <w:sz w:val="26"/>
          <w:szCs w:val="26"/>
        </w:rPr>
        <w:t xml:space="preserve"> </w:t>
      </w:r>
      <w:proofErr w:type="spellStart"/>
      <w:r w:rsidRPr="003D55F9">
        <w:rPr>
          <w:rFonts w:ascii="Times New Roman" w:hAnsi="Times New Roman" w:cs="Times New Roman"/>
          <w:sz w:val="26"/>
          <w:szCs w:val="26"/>
        </w:rPr>
        <w:t>cáo</w:t>
      </w:r>
      <w:proofErr w:type="spellEnd"/>
      <w:r w:rsidRPr="003D55F9">
        <w:rPr>
          <w:rFonts w:ascii="Times New Roman" w:hAnsi="Times New Roman" w:cs="Times New Roman"/>
          <w:sz w:val="26"/>
          <w:szCs w:val="26"/>
        </w:rPr>
        <w:t xml:space="preserve"> </w:t>
      </w:r>
      <w:proofErr w:type="spellStart"/>
      <w:r w:rsidRPr="003D55F9">
        <w:rPr>
          <w:rFonts w:ascii="Times New Roman" w:hAnsi="Times New Roman" w:cs="Times New Roman"/>
          <w:sz w:val="26"/>
          <w:szCs w:val="26"/>
        </w:rPr>
        <w:t>doanh</w:t>
      </w:r>
      <w:proofErr w:type="spellEnd"/>
      <w:r w:rsidRPr="003D55F9">
        <w:rPr>
          <w:rFonts w:ascii="Times New Roman" w:hAnsi="Times New Roman" w:cs="Times New Roman"/>
          <w:sz w:val="26"/>
          <w:szCs w:val="26"/>
        </w:rPr>
        <w:t xml:space="preserve"> </w:t>
      </w:r>
      <w:proofErr w:type="spellStart"/>
      <w:r w:rsidRPr="003D55F9">
        <w:rPr>
          <w:rFonts w:ascii="Times New Roman" w:hAnsi="Times New Roman" w:cs="Times New Roman"/>
          <w:sz w:val="26"/>
          <w:szCs w:val="26"/>
        </w:rPr>
        <w:t>thu</w:t>
      </w:r>
      <w:bookmarkEnd w:id="24"/>
      <w:proofErr w:type="spellEnd"/>
    </w:p>
    <w:p w14:paraId="70491977" w14:textId="5E7D93F1" w:rsidR="003D55F9" w:rsidRPr="003D55F9" w:rsidRDefault="003D55F9" w:rsidP="003D55F9">
      <w:pPr>
        <w:jc w:val="center"/>
        <w:rPr>
          <w:rFonts w:ascii="Times New Roman" w:hAnsi="Times New Roman" w:cs="Times New Roman"/>
          <w:sz w:val="26"/>
          <w:szCs w:val="26"/>
        </w:rPr>
      </w:pPr>
      <w:r w:rsidRPr="003D55F9">
        <w:rPr>
          <w:rFonts w:ascii="Times New Roman" w:hAnsi="Times New Roman" w:cs="Times New Roman"/>
          <w:noProof/>
          <w:sz w:val="26"/>
          <w:szCs w:val="26"/>
        </w:rPr>
        <w:drawing>
          <wp:inline distT="0" distB="0" distL="0" distR="0" wp14:anchorId="2B36C140" wp14:editId="19D0C7B8">
            <wp:extent cx="2624958" cy="1730037"/>
            <wp:effectExtent l="0" t="0" r="4445" b="3810"/>
            <wp:docPr id="708559204" name="Picture 17"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eimg" descr="PlantUML diagram"/>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36963" cy="1737949"/>
                    </a:xfrm>
                    <a:prstGeom prst="rect">
                      <a:avLst/>
                    </a:prstGeom>
                    <a:noFill/>
                    <a:ln>
                      <a:noFill/>
                    </a:ln>
                  </pic:spPr>
                </pic:pic>
              </a:graphicData>
            </a:graphic>
          </wp:inline>
        </w:drawing>
      </w:r>
    </w:p>
    <w:p w14:paraId="6AE9AB9A" w14:textId="479A7684" w:rsidR="00490F65" w:rsidRPr="003D55F9" w:rsidRDefault="003D55F9" w:rsidP="003D55F9">
      <w:pPr>
        <w:rPr>
          <w:rFonts w:ascii="Times New Roman" w:hAnsi="Times New Roman" w:cs="Times New Roman"/>
          <w:sz w:val="26"/>
          <w:szCs w:val="26"/>
        </w:rPr>
      </w:pPr>
      <w:proofErr w:type="spellStart"/>
      <w:r w:rsidRPr="003D55F9">
        <w:rPr>
          <w:rFonts w:ascii="Times New Roman" w:hAnsi="Times New Roman" w:cs="Times New Roman"/>
          <w:sz w:val="26"/>
          <w:szCs w:val="26"/>
        </w:rPr>
        <w:t>Xuất</w:t>
      </w:r>
      <w:proofErr w:type="spellEnd"/>
      <w:r w:rsidRPr="003D55F9">
        <w:rPr>
          <w:rFonts w:ascii="Times New Roman" w:hAnsi="Times New Roman" w:cs="Times New Roman"/>
          <w:sz w:val="26"/>
          <w:szCs w:val="26"/>
        </w:rPr>
        <w:t xml:space="preserve"> </w:t>
      </w:r>
      <w:proofErr w:type="spellStart"/>
      <w:r w:rsidRPr="003D55F9">
        <w:rPr>
          <w:rFonts w:ascii="Times New Roman" w:hAnsi="Times New Roman" w:cs="Times New Roman"/>
          <w:sz w:val="26"/>
          <w:szCs w:val="26"/>
        </w:rPr>
        <w:t>báo</w:t>
      </w:r>
      <w:proofErr w:type="spellEnd"/>
      <w:r w:rsidRPr="003D55F9">
        <w:rPr>
          <w:rFonts w:ascii="Times New Roman" w:hAnsi="Times New Roman" w:cs="Times New Roman"/>
          <w:sz w:val="26"/>
          <w:szCs w:val="26"/>
        </w:rPr>
        <w:t xml:space="preserve"> </w:t>
      </w:r>
      <w:proofErr w:type="spellStart"/>
      <w:r w:rsidRPr="003D55F9">
        <w:rPr>
          <w:rFonts w:ascii="Times New Roman" w:hAnsi="Times New Roman" w:cs="Times New Roman"/>
          <w:sz w:val="26"/>
          <w:szCs w:val="26"/>
        </w:rPr>
        <w:t>cáo</w:t>
      </w:r>
      <w:proofErr w:type="spellEnd"/>
      <w:r w:rsidRPr="003D55F9">
        <w:rPr>
          <w:rFonts w:ascii="Times New Roman" w:hAnsi="Times New Roman" w:cs="Times New Roman"/>
          <w:sz w:val="26"/>
          <w:szCs w:val="26"/>
        </w:rPr>
        <w:t xml:space="preserve"> </w:t>
      </w:r>
      <w:proofErr w:type="spellStart"/>
      <w:r w:rsidRPr="003D55F9">
        <w:rPr>
          <w:rFonts w:ascii="Times New Roman" w:hAnsi="Times New Roman" w:cs="Times New Roman"/>
          <w:sz w:val="26"/>
          <w:szCs w:val="26"/>
        </w:rPr>
        <w:t>doanh</w:t>
      </w:r>
      <w:proofErr w:type="spellEnd"/>
      <w:r w:rsidRPr="003D55F9">
        <w:rPr>
          <w:rFonts w:ascii="Times New Roman" w:hAnsi="Times New Roman" w:cs="Times New Roman"/>
          <w:sz w:val="26"/>
          <w:szCs w:val="26"/>
        </w:rPr>
        <w:t xml:space="preserve"> </w:t>
      </w:r>
      <w:proofErr w:type="spellStart"/>
      <w:r w:rsidRPr="003D55F9">
        <w:rPr>
          <w:rFonts w:ascii="Times New Roman" w:hAnsi="Times New Roman" w:cs="Times New Roman"/>
          <w:sz w:val="26"/>
          <w:szCs w:val="26"/>
        </w:rPr>
        <w:t>thu</w:t>
      </w:r>
      <w:proofErr w:type="spellEnd"/>
    </w:p>
    <w:p w14:paraId="0FD32664" w14:textId="4BA1D370" w:rsidR="003D55F9" w:rsidRPr="003D55F9" w:rsidRDefault="003D55F9" w:rsidP="003D55F9">
      <w:pPr>
        <w:jc w:val="center"/>
        <w:rPr>
          <w:rFonts w:ascii="Times New Roman" w:hAnsi="Times New Roman" w:cs="Times New Roman"/>
          <w:sz w:val="26"/>
          <w:szCs w:val="26"/>
        </w:rPr>
      </w:pPr>
      <w:r w:rsidRPr="003D55F9">
        <w:rPr>
          <w:rFonts w:ascii="Times New Roman" w:hAnsi="Times New Roman" w:cs="Times New Roman"/>
          <w:noProof/>
          <w:sz w:val="26"/>
          <w:szCs w:val="26"/>
        </w:rPr>
        <w:drawing>
          <wp:inline distT="0" distB="0" distL="0" distR="0" wp14:anchorId="5A7F9AA4" wp14:editId="68FAC7BA">
            <wp:extent cx="2927225" cy="2640724"/>
            <wp:effectExtent l="0" t="0" r="6985" b="7620"/>
            <wp:docPr id="1546464454" name="Picture 18"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eimg" descr="PlantUML diagram"/>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32325" cy="2645325"/>
                    </a:xfrm>
                    <a:prstGeom prst="rect">
                      <a:avLst/>
                    </a:prstGeom>
                    <a:noFill/>
                    <a:ln>
                      <a:noFill/>
                    </a:ln>
                  </pic:spPr>
                </pic:pic>
              </a:graphicData>
            </a:graphic>
          </wp:inline>
        </w:drawing>
      </w:r>
    </w:p>
    <w:p w14:paraId="7174687C" w14:textId="465AE5D5" w:rsidR="003D55F9" w:rsidRPr="003D55F9" w:rsidRDefault="003D55F9" w:rsidP="003D55F9">
      <w:pPr>
        <w:rPr>
          <w:rFonts w:ascii="Times New Roman" w:hAnsi="Times New Roman" w:cs="Times New Roman"/>
          <w:b/>
          <w:bCs/>
          <w:sz w:val="26"/>
          <w:szCs w:val="26"/>
        </w:rPr>
      </w:pPr>
      <w:proofErr w:type="spellStart"/>
      <w:r w:rsidRPr="003D55F9">
        <w:rPr>
          <w:rFonts w:ascii="Times New Roman" w:hAnsi="Times New Roman" w:cs="Times New Roman"/>
          <w:b/>
          <w:bCs/>
          <w:sz w:val="26"/>
          <w:szCs w:val="26"/>
        </w:rPr>
        <w:t>Sơ</w:t>
      </w:r>
      <w:proofErr w:type="spellEnd"/>
      <w:r w:rsidRPr="003D55F9">
        <w:rPr>
          <w:rFonts w:ascii="Times New Roman" w:hAnsi="Times New Roman" w:cs="Times New Roman"/>
          <w:b/>
          <w:bCs/>
          <w:sz w:val="26"/>
          <w:szCs w:val="26"/>
        </w:rPr>
        <w:t xml:space="preserve"> </w:t>
      </w:r>
      <w:proofErr w:type="spellStart"/>
      <w:r w:rsidRPr="003D55F9">
        <w:rPr>
          <w:rFonts w:ascii="Times New Roman" w:hAnsi="Times New Roman" w:cs="Times New Roman"/>
          <w:b/>
          <w:bCs/>
          <w:sz w:val="26"/>
          <w:szCs w:val="26"/>
        </w:rPr>
        <w:t>đồ</w:t>
      </w:r>
      <w:proofErr w:type="spellEnd"/>
      <w:r w:rsidRPr="003D55F9">
        <w:rPr>
          <w:rFonts w:ascii="Times New Roman" w:hAnsi="Times New Roman" w:cs="Times New Roman"/>
          <w:b/>
          <w:bCs/>
          <w:sz w:val="26"/>
          <w:szCs w:val="26"/>
        </w:rPr>
        <w:t xml:space="preserve"> </w:t>
      </w:r>
      <w:proofErr w:type="spellStart"/>
      <w:r w:rsidRPr="003D55F9">
        <w:rPr>
          <w:rFonts w:ascii="Times New Roman" w:hAnsi="Times New Roman" w:cs="Times New Roman"/>
          <w:b/>
          <w:bCs/>
          <w:sz w:val="26"/>
          <w:szCs w:val="26"/>
        </w:rPr>
        <w:t>đặc</w:t>
      </w:r>
      <w:proofErr w:type="spellEnd"/>
      <w:r w:rsidRPr="003D55F9">
        <w:rPr>
          <w:rFonts w:ascii="Times New Roman" w:hAnsi="Times New Roman" w:cs="Times New Roman"/>
          <w:b/>
          <w:bCs/>
          <w:sz w:val="26"/>
          <w:szCs w:val="26"/>
        </w:rPr>
        <w:t xml:space="preserve"> </w:t>
      </w:r>
      <w:proofErr w:type="spellStart"/>
      <w:r w:rsidRPr="003D55F9">
        <w:rPr>
          <w:rFonts w:ascii="Times New Roman" w:hAnsi="Times New Roman" w:cs="Times New Roman"/>
          <w:b/>
          <w:bCs/>
          <w:sz w:val="26"/>
          <w:szCs w:val="26"/>
        </w:rPr>
        <w:t>tả</w:t>
      </w:r>
      <w:proofErr w:type="spellEnd"/>
      <w:r w:rsidRPr="003D55F9">
        <w:rPr>
          <w:rFonts w:ascii="Times New Roman" w:hAnsi="Times New Roman" w:cs="Times New Roman"/>
          <w:b/>
          <w:bCs/>
          <w:sz w:val="26"/>
          <w:szCs w:val="26"/>
        </w:rPr>
        <w:t xml:space="preserve"> </w:t>
      </w:r>
      <w:proofErr w:type="spellStart"/>
      <w:r w:rsidRPr="003D55F9">
        <w:rPr>
          <w:rFonts w:ascii="Times New Roman" w:hAnsi="Times New Roman" w:cs="Times New Roman"/>
          <w:b/>
          <w:bCs/>
          <w:sz w:val="26"/>
          <w:szCs w:val="26"/>
        </w:rPr>
        <w:t>luồng</w:t>
      </w:r>
      <w:proofErr w:type="spellEnd"/>
      <w:r w:rsidRPr="003D55F9">
        <w:rPr>
          <w:rFonts w:ascii="Times New Roman" w:hAnsi="Times New Roman" w:cs="Times New Roman"/>
          <w:b/>
          <w:bCs/>
          <w:sz w:val="26"/>
          <w:szCs w:val="26"/>
        </w:rPr>
        <w:t xml:space="preserve"> </w:t>
      </w:r>
      <w:proofErr w:type="spellStart"/>
      <w:r w:rsidRPr="003D55F9">
        <w:rPr>
          <w:rFonts w:ascii="Times New Roman" w:hAnsi="Times New Roman" w:cs="Times New Roman"/>
          <w:b/>
          <w:bCs/>
          <w:sz w:val="26"/>
          <w:szCs w:val="26"/>
        </w:rPr>
        <w:t>chức</w:t>
      </w:r>
      <w:proofErr w:type="spellEnd"/>
      <w:r w:rsidRPr="003D55F9">
        <w:rPr>
          <w:rFonts w:ascii="Times New Roman" w:hAnsi="Times New Roman" w:cs="Times New Roman"/>
          <w:b/>
          <w:bCs/>
          <w:sz w:val="26"/>
          <w:szCs w:val="26"/>
        </w:rPr>
        <w:t xml:space="preserve"> </w:t>
      </w:r>
      <w:proofErr w:type="spellStart"/>
      <w:r w:rsidRPr="003D55F9">
        <w:rPr>
          <w:rFonts w:ascii="Times New Roman" w:hAnsi="Times New Roman" w:cs="Times New Roman"/>
          <w:b/>
          <w:bCs/>
          <w:sz w:val="26"/>
          <w:szCs w:val="26"/>
        </w:rPr>
        <w:t>năng</w:t>
      </w:r>
      <w:proofErr w:type="spellEnd"/>
      <w:r w:rsidRPr="003D55F9">
        <w:rPr>
          <w:rFonts w:ascii="Times New Roman" w:hAnsi="Times New Roman" w:cs="Times New Roman"/>
          <w:b/>
          <w:bCs/>
          <w:sz w:val="26"/>
          <w:szCs w:val="26"/>
        </w:rPr>
        <w:t xml:space="preserve">: </w:t>
      </w:r>
      <w:proofErr w:type="spellStart"/>
      <w:r w:rsidRPr="003D55F9">
        <w:rPr>
          <w:rFonts w:ascii="Times New Roman" w:hAnsi="Times New Roman" w:cs="Times New Roman"/>
          <w:b/>
          <w:bCs/>
          <w:sz w:val="26"/>
          <w:szCs w:val="26"/>
        </w:rPr>
        <w:t>Xuất</w:t>
      </w:r>
      <w:proofErr w:type="spellEnd"/>
      <w:r w:rsidRPr="003D55F9">
        <w:rPr>
          <w:rFonts w:ascii="Times New Roman" w:hAnsi="Times New Roman" w:cs="Times New Roman"/>
          <w:b/>
          <w:bCs/>
          <w:sz w:val="26"/>
          <w:szCs w:val="26"/>
        </w:rPr>
        <w:t xml:space="preserve"> </w:t>
      </w:r>
      <w:proofErr w:type="spellStart"/>
      <w:r w:rsidRPr="003D55F9">
        <w:rPr>
          <w:rFonts w:ascii="Times New Roman" w:hAnsi="Times New Roman" w:cs="Times New Roman"/>
          <w:b/>
          <w:bCs/>
          <w:sz w:val="26"/>
          <w:szCs w:val="26"/>
        </w:rPr>
        <w:t>báo</w:t>
      </w:r>
      <w:proofErr w:type="spellEnd"/>
      <w:r w:rsidRPr="003D55F9">
        <w:rPr>
          <w:rFonts w:ascii="Times New Roman" w:hAnsi="Times New Roman" w:cs="Times New Roman"/>
          <w:b/>
          <w:bCs/>
          <w:sz w:val="26"/>
          <w:szCs w:val="26"/>
        </w:rPr>
        <w:t xml:space="preserve"> </w:t>
      </w:r>
      <w:proofErr w:type="spellStart"/>
      <w:r w:rsidRPr="003D55F9">
        <w:rPr>
          <w:rFonts w:ascii="Times New Roman" w:hAnsi="Times New Roman" w:cs="Times New Roman"/>
          <w:b/>
          <w:bCs/>
          <w:sz w:val="26"/>
          <w:szCs w:val="26"/>
        </w:rPr>
        <w:t>cáo</w:t>
      </w:r>
      <w:proofErr w:type="spellEnd"/>
      <w:r w:rsidRPr="003D55F9">
        <w:rPr>
          <w:rFonts w:ascii="Times New Roman" w:hAnsi="Times New Roman" w:cs="Times New Roman"/>
          <w:b/>
          <w:bCs/>
          <w:sz w:val="26"/>
          <w:szCs w:val="26"/>
        </w:rPr>
        <w:t xml:space="preserve"> </w:t>
      </w:r>
      <w:proofErr w:type="spellStart"/>
      <w:r w:rsidRPr="003D55F9">
        <w:rPr>
          <w:rFonts w:ascii="Times New Roman" w:hAnsi="Times New Roman" w:cs="Times New Roman"/>
          <w:b/>
          <w:bCs/>
          <w:sz w:val="26"/>
          <w:szCs w:val="26"/>
        </w:rPr>
        <w:t>vé</w:t>
      </w:r>
      <w:proofErr w:type="spellEnd"/>
      <w:r w:rsidRPr="003D55F9">
        <w:rPr>
          <w:rFonts w:ascii="Times New Roman" w:hAnsi="Times New Roman" w:cs="Times New Roman"/>
          <w:b/>
          <w:bCs/>
          <w:sz w:val="26"/>
          <w:szCs w:val="26"/>
        </w:rPr>
        <w:t xml:space="preserve"> </w:t>
      </w:r>
      <w:proofErr w:type="spellStart"/>
      <w:r w:rsidRPr="003D55F9">
        <w:rPr>
          <w:rFonts w:ascii="Times New Roman" w:hAnsi="Times New Roman" w:cs="Times New Roman"/>
          <w:b/>
          <w:bCs/>
          <w:sz w:val="26"/>
          <w:szCs w:val="26"/>
        </w:rPr>
        <w:t>đã</w:t>
      </w:r>
      <w:proofErr w:type="spellEnd"/>
      <w:r w:rsidRPr="003D55F9">
        <w:rPr>
          <w:rFonts w:ascii="Times New Roman" w:hAnsi="Times New Roman" w:cs="Times New Roman"/>
          <w:b/>
          <w:bCs/>
          <w:sz w:val="26"/>
          <w:szCs w:val="26"/>
        </w:rPr>
        <w:t xml:space="preserve"> </w:t>
      </w:r>
      <w:proofErr w:type="spellStart"/>
      <w:r w:rsidRPr="003D55F9">
        <w:rPr>
          <w:rFonts w:ascii="Times New Roman" w:hAnsi="Times New Roman" w:cs="Times New Roman"/>
          <w:b/>
          <w:bCs/>
          <w:sz w:val="26"/>
          <w:szCs w:val="26"/>
        </w:rPr>
        <w:t>bán</w:t>
      </w:r>
      <w:proofErr w:type="spellEnd"/>
    </w:p>
    <w:p w14:paraId="26A7F703" w14:textId="7AF2DE01" w:rsidR="003D55F9" w:rsidRPr="003D55F9" w:rsidRDefault="003D55F9" w:rsidP="003D55F9">
      <w:pPr>
        <w:jc w:val="center"/>
        <w:rPr>
          <w:rFonts w:ascii="Times New Roman" w:hAnsi="Times New Roman" w:cs="Times New Roman"/>
          <w:sz w:val="26"/>
          <w:szCs w:val="26"/>
        </w:rPr>
      </w:pPr>
      <w:r w:rsidRPr="003D55F9">
        <w:rPr>
          <w:rFonts w:ascii="Times New Roman" w:hAnsi="Times New Roman" w:cs="Times New Roman"/>
          <w:noProof/>
          <w:sz w:val="26"/>
          <w:szCs w:val="26"/>
        </w:rPr>
        <w:drawing>
          <wp:inline distT="0" distB="0" distL="0" distR="0" wp14:anchorId="43E8724D" wp14:editId="628A88DA">
            <wp:extent cx="2979519" cy="2782329"/>
            <wp:effectExtent l="0" t="0" r="0" b="0"/>
            <wp:docPr id="489398617" name="Picture 19"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eimg" descr="PlantUML diagram"/>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82707" cy="2785306"/>
                    </a:xfrm>
                    <a:prstGeom prst="rect">
                      <a:avLst/>
                    </a:prstGeom>
                    <a:noFill/>
                    <a:ln>
                      <a:noFill/>
                    </a:ln>
                  </pic:spPr>
                </pic:pic>
              </a:graphicData>
            </a:graphic>
          </wp:inline>
        </w:drawing>
      </w:r>
      <w:bookmarkEnd w:id="0"/>
    </w:p>
    <w:sectPr w:rsidR="003D55F9" w:rsidRPr="003D55F9" w:rsidSect="00060E3F">
      <w:pgSz w:w="11906" w:h="16838" w:code="9"/>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FBF1263"/>
    <w:multiLevelType w:val="multilevel"/>
    <w:tmpl w:val="278C6E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4048EA"/>
    <w:multiLevelType w:val="hybridMultilevel"/>
    <w:tmpl w:val="73BC5204"/>
    <w:lvl w:ilvl="0" w:tplc="0FFC91D0">
      <w:start w:val="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3031579"/>
    <w:multiLevelType w:val="multilevel"/>
    <w:tmpl w:val="FC223E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0D1B79"/>
    <w:multiLevelType w:val="multilevel"/>
    <w:tmpl w:val="65DE4B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5BE33F2"/>
    <w:multiLevelType w:val="multilevel"/>
    <w:tmpl w:val="135279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57A546F"/>
    <w:multiLevelType w:val="multilevel"/>
    <w:tmpl w:val="B76C51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92E549D"/>
    <w:multiLevelType w:val="multilevel"/>
    <w:tmpl w:val="968845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EE16D22"/>
    <w:multiLevelType w:val="multilevel"/>
    <w:tmpl w:val="25EC23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95C05A7"/>
    <w:multiLevelType w:val="multilevel"/>
    <w:tmpl w:val="2F4A82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CB04621"/>
    <w:multiLevelType w:val="multilevel"/>
    <w:tmpl w:val="628E4C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CB20172"/>
    <w:multiLevelType w:val="multilevel"/>
    <w:tmpl w:val="3A66A8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66656464">
    <w:abstractNumId w:val="8"/>
  </w:num>
  <w:num w:numId="2" w16cid:durableId="1915773808">
    <w:abstractNumId w:val="6"/>
  </w:num>
  <w:num w:numId="3" w16cid:durableId="1687093556">
    <w:abstractNumId w:val="5"/>
  </w:num>
  <w:num w:numId="4" w16cid:durableId="38940660">
    <w:abstractNumId w:val="4"/>
  </w:num>
  <w:num w:numId="5" w16cid:durableId="1046874550">
    <w:abstractNumId w:val="7"/>
  </w:num>
  <w:num w:numId="6" w16cid:durableId="1883862292">
    <w:abstractNumId w:val="3"/>
  </w:num>
  <w:num w:numId="7" w16cid:durableId="1709986233">
    <w:abstractNumId w:val="2"/>
  </w:num>
  <w:num w:numId="8" w16cid:durableId="1288970878">
    <w:abstractNumId w:val="1"/>
  </w:num>
  <w:num w:numId="9" w16cid:durableId="1726679235">
    <w:abstractNumId w:val="0"/>
  </w:num>
  <w:num w:numId="10" w16cid:durableId="1820075463">
    <w:abstractNumId w:val="11"/>
  </w:num>
  <w:num w:numId="11" w16cid:durableId="914780243">
    <w:abstractNumId w:val="16"/>
  </w:num>
  <w:num w:numId="12" w16cid:durableId="1368602756">
    <w:abstractNumId w:val="17"/>
  </w:num>
  <w:num w:numId="13" w16cid:durableId="853807560">
    <w:abstractNumId w:val="15"/>
  </w:num>
  <w:num w:numId="14" w16cid:durableId="1235168355">
    <w:abstractNumId w:val="14"/>
  </w:num>
  <w:num w:numId="15" w16cid:durableId="1741057483">
    <w:abstractNumId w:val="19"/>
  </w:num>
  <w:num w:numId="16" w16cid:durableId="101846046">
    <w:abstractNumId w:val="12"/>
  </w:num>
  <w:num w:numId="17" w16cid:durableId="184905064">
    <w:abstractNumId w:val="9"/>
  </w:num>
  <w:num w:numId="18" w16cid:durableId="1951740272">
    <w:abstractNumId w:val="18"/>
  </w:num>
  <w:num w:numId="19" w16cid:durableId="1840924883">
    <w:abstractNumId w:val="13"/>
  </w:num>
  <w:num w:numId="20" w16cid:durableId="150728466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0E3F"/>
    <w:rsid w:val="0015074B"/>
    <w:rsid w:val="0029639D"/>
    <w:rsid w:val="00326F90"/>
    <w:rsid w:val="003D55F9"/>
    <w:rsid w:val="004362C3"/>
    <w:rsid w:val="00490F65"/>
    <w:rsid w:val="004B7FB8"/>
    <w:rsid w:val="007B1C89"/>
    <w:rsid w:val="00863718"/>
    <w:rsid w:val="0088302C"/>
    <w:rsid w:val="008914BB"/>
    <w:rsid w:val="009B19B6"/>
    <w:rsid w:val="00AA1D8D"/>
    <w:rsid w:val="00B47730"/>
    <w:rsid w:val="00B55BE0"/>
    <w:rsid w:val="00CB0664"/>
    <w:rsid w:val="00D92D0F"/>
    <w:rsid w:val="00D97E40"/>
    <w:rsid w:val="00DA741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02E1F09"/>
  <w14:defaultImageDpi w14:val="300"/>
  <w15:docId w15:val="{88832F98-F7C4-4FE6-A94D-90F0CA7B8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Courier New" w:hAnsi="Courier New"/>
      <w:sz w:val="20"/>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TOC1">
    <w:name w:val="toc 1"/>
    <w:basedOn w:val="Normal"/>
    <w:next w:val="Normal"/>
    <w:autoRedefine/>
    <w:uiPriority w:val="39"/>
    <w:unhideWhenUsed/>
    <w:rsid w:val="00060E3F"/>
    <w:pPr>
      <w:spacing w:after="100"/>
    </w:pPr>
  </w:style>
  <w:style w:type="paragraph" w:styleId="TOC2">
    <w:name w:val="toc 2"/>
    <w:basedOn w:val="Normal"/>
    <w:next w:val="Normal"/>
    <w:autoRedefine/>
    <w:uiPriority w:val="39"/>
    <w:unhideWhenUsed/>
    <w:rsid w:val="00060E3F"/>
    <w:pPr>
      <w:spacing w:after="100"/>
      <w:ind w:left="200"/>
    </w:pPr>
  </w:style>
  <w:style w:type="paragraph" w:styleId="TOC3">
    <w:name w:val="toc 3"/>
    <w:basedOn w:val="Normal"/>
    <w:next w:val="Normal"/>
    <w:autoRedefine/>
    <w:uiPriority w:val="39"/>
    <w:unhideWhenUsed/>
    <w:rsid w:val="00060E3F"/>
    <w:pPr>
      <w:spacing w:after="100"/>
      <w:ind w:left="400"/>
    </w:pPr>
  </w:style>
  <w:style w:type="character" w:styleId="Hyperlink">
    <w:name w:val="Hyperlink"/>
    <w:basedOn w:val="DefaultParagraphFont"/>
    <w:uiPriority w:val="99"/>
    <w:unhideWhenUsed/>
    <w:rsid w:val="00060E3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8877318">
      <w:bodyDiv w:val="1"/>
      <w:marLeft w:val="0"/>
      <w:marRight w:val="0"/>
      <w:marTop w:val="0"/>
      <w:marBottom w:val="0"/>
      <w:divBdr>
        <w:top w:val="none" w:sz="0" w:space="0" w:color="auto"/>
        <w:left w:val="none" w:sz="0" w:space="0" w:color="auto"/>
        <w:bottom w:val="none" w:sz="0" w:space="0" w:color="auto"/>
        <w:right w:val="none" w:sz="0" w:space="0" w:color="auto"/>
      </w:divBdr>
    </w:div>
    <w:div w:id="35592878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18</Pages>
  <Words>1860</Words>
  <Characters>10607</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12443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lnih linh</cp:lastModifiedBy>
  <cp:revision>3</cp:revision>
  <dcterms:created xsi:type="dcterms:W3CDTF">2024-11-22T18:38:00Z</dcterms:created>
  <dcterms:modified xsi:type="dcterms:W3CDTF">2024-11-25T02:01:00Z</dcterms:modified>
  <cp:category/>
</cp:coreProperties>
</file>